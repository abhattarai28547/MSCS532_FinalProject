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0736F" w14:textId="77777777" w:rsidR="00C16434" w:rsidRDefault="00C16434" w:rsidP="00D35741">
      <w:pPr>
        <w:pStyle w:val="Heading1"/>
        <w:spacing w:line="480" w:lineRule="auto"/>
        <w:rPr>
          <w:rFonts w:ascii="Times New Roman" w:hAnsi="Times New Roman" w:cs="Times New Roman"/>
          <w:color w:val="000000" w:themeColor="text1"/>
          <w:sz w:val="24"/>
          <w:szCs w:val="24"/>
        </w:rPr>
      </w:pPr>
    </w:p>
    <w:p w14:paraId="0347F43F" w14:textId="4101EB91" w:rsidR="00C16434" w:rsidRPr="00C16434" w:rsidRDefault="00C16434" w:rsidP="00C16434">
      <w:pPr>
        <w:spacing w:line="480" w:lineRule="auto"/>
        <w:rPr>
          <w:rFonts w:ascii="Times New Roman" w:eastAsia="Times New Roman" w:hAnsi="Times New Roman" w:cs="Times New Roman"/>
          <w:sz w:val="24"/>
          <w:szCs w:val="24"/>
        </w:rPr>
      </w:pPr>
    </w:p>
    <w:p w14:paraId="7A71C1FE"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792C1473"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2B197531"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0AB1A48F"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5C02A790" w14:textId="2035BF2D" w:rsidR="00C16434" w:rsidRPr="00C16434" w:rsidRDefault="00C16434" w:rsidP="00C16434">
      <w:pPr>
        <w:spacing w:after="0" w:line="480" w:lineRule="auto"/>
        <w:contextualSpacing/>
        <w:jc w:val="center"/>
        <w:rPr>
          <w:rFonts w:ascii="Times New Roman" w:eastAsia="SimSun" w:hAnsi="Times New Roman" w:cs="Times New Roman"/>
          <w:b/>
          <w:color w:val="000000"/>
          <w:sz w:val="24"/>
          <w:szCs w:val="28"/>
          <w:lang w:eastAsia="ja-JP"/>
        </w:rPr>
      </w:pPr>
      <w:r w:rsidRPr="00C16434">
        <w:rPr>
          <w:rFonts w:ascii="Times New Roman" w:eastAsia="SimSun" w:hAnsi="Times New Roman" w:cs="Times New Roman"/>
          <w:b/>
          <w:color w:val="000000"/>
          <w:sz w:val="24"/>
          <w:szCs w:val="28"/>
          <w:lang w:eastAsia="ja-JP"/>
        </w:rPr>
        <w:t xml:space="preserve">Phase </w:t>
      </w:r>
      <w:r w:rsidR="00954FB1">
        <w:rPr>
          <w:rFonts w:ascii="Times New Roman" w:eastAsia="SimSun" w:hAnsi="Times New Roman" w:cs="Times New Roman"/>
          <w:b/>
          <w:color w:val="000000"/>
          <w:sz w:val="24"/>
          <w:szCs w:val="28"/>
          <w:lang w:eastAsia="ja-JP"/>
        </w:rPr>
        <w:t>4</w:t>
      </w:r>
      <w:r w:rsidRPr="00C16434">
        <w:rPr>
          <w:rFonts w:ascii="Times New Roman" w:eastAsia="SimSun" w:hAnsi="Times New Roman" w:cs="Times New Roman"/>
          <w:b/>
          <w:color w:val="000000"/>
          <w:sz w:val="24"/>
          <w:szCs w:val="28"/>
          <w:lang w:eastAsia="ja-JP"/>
        </w:rPr>
        <w:t>: Final Project</w:t>
      </w:r>
    </w:p>
    <w:p w14:paraId="6CE32031"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p>
    <w:p w14:paraId="6056F2AE"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Avinna Bhattarai</w:t>
      </w:r>
    </w:p>
    <w:p w14:paraId="02A8F939"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005028547</w:t>
      </w:r>
    </w:p>
    <w:p w14:paraId="276DA46C" w14:textId="77777777" w:rsidR="00C16434" w:rsidRPr="00C16434" w:rsidRDefault="00000000" w:rsidP="00C16434">
      <w:pPr>
        <w:spacing w:after="0" w:line="480" w:lineRule="auto"/>
        <w:jc w:val="cente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68883333"/>
          <w:placeholder>
            <w:docPart w:val="DE1DD971E9FB154B8B6B5CB995C4E4CF"/>
          </w:placeholder>
          <w:temporary/>
          <w:showingPlcHdr/>
          <w15:appearance w15:val="hidden"/>
        </w:sdtPr>
        <w:sdtContent>
          <w:r w:rsidR="00C16434" w:rsidRPr="00C16434">
            <w:rPr>
              <w:rFonts w:ascii="Times New Roman" w:eastAsia="Times New Roman" w:hAnsi="Times New Roman" w:cs="Times New Roman"/>
              <w:sz w:val="24"/>
              <w:szCs w:val="24"/>
            </w:rPr>
            <w:t>Course Number:</w:t>
          </w:r>
        </w:sdtContent>
      </w:sdt>
      <w:r w:rsidR="00C16434" w:rsidRPr="00C16434">
        <w:rPr>
          <w:rFonts w:ascii="Times New Roman" w:eastAsia="Times New Roman" w:hAnsi="Times New Roman" w:cs="Times New Roman"/>
          <w:sz w:val="24"/>
          <w:szCs w:val="24"/>
        </w:rPr>
        <w:t xml:space="preserve"> MSCS-532-A01</w:t>
      </w:r>
    </w:p>
    <w:p w14:paraId="34499D3A" w14:textId="3973124B"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 xml:space="preserve">Phase </w:t>
      </w:r>
      <w:r w:rsidR="00954FB1">
        <w:rPr>
          <w:rFonts w:ascii="Times New Roman" w:eastAsia="Calibri" w:hAnsi="Times New Roman" w:cs="Times New Roman"/>
          <w:color w:val="000000"/>
          <w:sz w:val="24"/>
          <w:szCs w:val="24"/>
          <w:lang w:eastAsia="ja-JP"/>
        </w:rPr>
        <w:t>4</w:t>
      </w:r>
      <w:r w:rsidRPr="00C16434">
        <w:rPr>
          <w:rFonts w:ascii="Times New Roman" w:eastAsia="Calibri" w:hAnsi="Times New Roman" w:cs="Times New Roman"/>
          <w:color w:val="000000"/>
          <w:sz w:val="24"/>
          <w:szCs w:val="24"/>
          <w:lang w:eastAsia="ja-JP"/>
        </w:rPr>
        <w:t xml:space="preserve">: Final </w:t>
      </w:r>
      <w:r w:rsidR="00954FB1">
        <w:rPr>
          <w:rFonts w:ascii="Times New Roman" w:eastAsia="Calibri" w:hAnsi="Times New Roman" w:cs="Times New Roman"/>
          <w:color w:val="000000"/>
          <w:sz w:val="24"/>
          <w:szCs w:val="24"/>
          <w:lang w:eastAsia="ja-JP"/>
        </w:rPr>
        <w:t>Report</w:t>
      </w:r>
    </w:p>
    <w:p w14:paraId="07218A53" w14:textId="77777777" w:rsidR="00C16434" w:rsidRPr="00C16434" w:rsidRDefault="00C16434" w:rsidP="00C16434">
      <w:pPr>
        <w:spacing w:after="0" w:line="480" w:lineRule="auto"/>
        <w:jc w:val="center"/>
        <w:rPr>
          <w:rFonts w:ascii="Times New Roman" w:eastAsia="Times New Roman" w:hAnsi="Times New Roman" w:cs="Times New Roman"/>
          <w:sz w:val="24"/>
          <w:szCs w:val="24"/>
        </w:rPr>
      </w:pPr>
      <w:r w:rsidRPr="00C16434">
        <w:rPr>
          <w:rFonts w:ascii="Times New Roman" w:eastAsia="Times New Roman" w:hAnsi="Times New Roman" w:cs="Times New Roman"/>
          <w:sz w:val="24"/>
          <w:szCs w:val="24"/>
        </w:rPr>
        <w:t>Dr. Vanessa Ruth Cooper</w:t>
      </w:r>
    </w:p>
    <w:p w14:paraId="2CC433DF" w14:textId="39CD88F8" w:rsidR="00C16434" w:rsidRPr="00C16434" w:rsidRDefault="00954FB1" w:rsidP="00C16434">
      <w:pPr>
        <w:spacing w:after="0" w:line="480" w:lineRule="auto"/>
        <w:jc w:val="center"/>
        <w:rPr>
          <w:rFonts w:ascii="Times New Roman" w:eastAsia="Calibri" w:hAnsi="Times New Roman" w:cs="Times New Roman"/>
          <w:color w:val="000000"/>
          <w:sz w:val="24"/>
          <w:szCs w:val="24"/>
          <w:lang w:eastAsia="ja-JP"/>
        </w:rPr>
      </w:pPr>
      <w:r>
        <w:rPr>
          <w:rFonts w:ascii="Times New Roman" w:eastAsia="Calibri" w:hAnsi="Times New Roman" w:cs="Times New Roman"/>
          <w:color w:val="000000"/>
          <w:sz w:val="24"/>
          <w:szCs w:val="24"/>
          <w:lang w:eastAsia="ja-JP"/>
        </w:rPr>
        <w:t>10</w:t>
      </w:r>
      <w:r w:rsidR="00C16434" w:rsidRPr="00C16434">
        <w:rPr>
          <w:rFonts w:ascii="Times New Roman" w:eastAsia="Calibri" w:hAnsi="Times New Roman" w:cs="Times New Roman"/>
          <w:color w:val="000000"/>
          <w:sz w:val="24"/>
          <w:szCs w:val="24"/>
          <w:lang w:eastAsia="ja-JP"/>
        </w:rPr>
        <w:t>/</w:t>
      </w:r>
      <w:r>
        <w:rPr>
          <w:rFonts w:ascii="Times New Roman" w:eastAsia="Calibri" w:hAnsi="Times New Roman" w:cs="Times New Roman"/>
          <w:color w:val="000000"/>
          <w:sz w:val="24"/>
          <w:szCs w:val="24"/>
          <w:lang w:eastAsia="ja-JP"/>
        </w:rPr>
        <w:t>06</w:t>
      </w:r>
      <w:r w:rsidR="00C16434" w:rsidRPr="00C16434">
        <w:rPr>
          <w:rFonts w:ascii="Times New Roman" w:eastAsia="Calibri" w:hAnsi="Times New Roman" w:cs="Times New Roman"/>
          <w:color w:val="000000"/>
          <w:sz w:val="24"/>
          <w:szCs w:val="24"/>
          <w:lang w:eastAsia="ja-JP"/>
        </w:rPr>
        <w:t>/2024</w:t>
      </w:r>
    </w:p>
    <w:p w14:paraId="7E06C1CF" w14:textId="77777777" w:rsidR="00C16434" w:rsidRPr="00C16434" w:rsidRDefault="00C16434" w:rsidP="00C16434">
      <w:pPr>
        <w:spacing w:after="0" w:line="480" w:lineRule="auto"/>
        <w:jc w:val="center"/>
        <w:rPr>
          <w:rFonts w:ascii="Times New Roman" w:eastAsia="Calibri" w:hAnsi="Times New Roman" w:cs="Times New Roman"/>
          <w:color w:val="000000"/>
          <w:lang w:eastAsia="ja-JP"/>
        </w:rPr>
      </w:pPr>
    </w:p>
    <w:p w14:paraId="07D5792A" w14:textId="2EF1CFD3" w:rsidR="00C16434" w:rsidRPr="00C16434" w:rsidRDefault="00C16434" w:rsidP="00C16434">
      <w:pPr>
        <w:spacing w:after="0" w:line="480" w:lineRule="auto"/>
        <w:ind w:firstLine="720"/>
        <w:rPr>
          <w:rFonts w:ascii="Times New Roman" w:eastAsia="Calibri" w:hAnsi="Times New Roman" w:cs="Times New Roman"/>
          <w:color w:val="000000"/>
          <w:lang w:eastAsia="ja-JP"/>
        </w:rPr>
      </w:pPr>
      <w:r w:rsidRPr="00C16434">
        <w:rPr>
          <w:rFonts w:ascii="Times New Roman" w:eastAsia="Calibri" w:hAnsi="Times New Roman" w:cs="Times New Roman"/>
          <w:sz w:val="24"/>
        </w:rPr>
        <w:br w:type="page"/>
      </w:r>
    </w:p>
    <w:p w14:paraId="7523DEBD" w14:textId="71A952AC"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lastRenderedPageBreak/>
        <w:t>Introduction</w:t>
      </w:r>
    </w:p>
    <w:p w14:paraId="0A6DF16E" w14:textId="77777777" w:rsidR="00AB6B81" w:rsidRPr="00AB6B81" w:rsidRDefault="00AB6B81" w:rsidP="00AB6B81">
      <w:pPr>
        <w:spacing w:line="480" w:lineRule="auto"/>
        <w:ind w:firstLine="72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Supply chain management is a crucial aspect of modern business, impacting the ability of organizations to deliver goods efficiently and meet customer expectations. The increasing complexity of supply chains requires advanced methods for managing data, optimizing routes, and prioritizing shipments. Without efficient systems, companies face delays, increased costs, and loss of competitiveness.</w:t>
      </w:r>
    </w:p>
    <w:p w14:paraId="36D3CC06" w14:textId="77777777" w:rsidR="00AB6B81" w:rsidRPr="00AB6B81" w:rsidRDefault="00AB6B81" w:rsidP="00AB6B81">
      <w:pPr>
        <w:spacing w:line="480" w:lineRule="auto"/>
        <w:ind w:firstLine="72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This project focuses on applying fundamental data structures—graphs, priority queues, hash tables, and AVL trees—to solve the problem of supply chain optimization. The goal was to develop a scalable system that can manage large datasets, prioritize shipments based on urgency or cost, and optimize transportation routes. The system was implemented in three phases: Phase 1 focused on designing the data structures; Phase 2 involved creating a proof-of-concept implementation; and Phase 3 emphasized optimization and scaling.</w:t>
      </w:r>
    </w:p>
    <w:p w14:paraId="7C24FBC8" w14:textId="73C7237A" w:rsidR="00520A81" w:rsidRDefault="00AB6B81" w:rsidP="00AB6B81">
      <w:pPr>
        <w:spacing w:line="480" w:lineRule="auto"/>
        <w:ind w:firstLine="72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According to Chang and Xu (2020), efficient supply chain networks are essential to minimizing operational costs and improving customer satisfaction. Additionally, Li and Zhang (2019) emphasize the importance of real-time data processing and optimization in large-scale supply chains, where delays or disruptions can lead to significant financial losses. This project draws on these insights to develop a robust system for real-world supply chain optimization.</w:t>
      </w:r>
    </w:p>
    <w:p w14:paraId="1054A6A3" w14:textId="77777777" w:rsidR="00AB6B81" w:rsidRDefault="00AB6B81" w:rsidP="00AB6B81">
      <w:pPr>
        <w:spacing w:line="480" w:lineRule="auto"/>
        <w:ind w:firstLine="720"/>
        <w:rPr>
          <w:rFonts w:ascii="Times New Roman" w:hAnsi="Times New Roman" w:cs="Times New Roman"/>
          <w:color w:val="000000" w:themeColor="text1"/>
          <w:sz w:val="24"/>
          <w:szCs w:val="24"/>
        </w:rPr>
      </w:pPr>
    </w:p>
    <w:p w14:paraId="27035B7B" w14:textId="77777777" w:rsidR="00AB6B81" w:rsidRDefault="00AB6B81" w:rsidP="00AB6B81">
      <w:pPr>
        <w:spacing w:line="480" w:lineRule="auto"/>
        <w:ind w:firstLine="720"/>
        <w:rPr>
          <w:rFonts w:ascii="Times New Roman" w:hAnsi="Times New Roman" w:cs="Times New Roman"/>
          <w:color w:val="000000" w:themeColor="text1"/>
          <w:sz w:val="24"/>
          <w:szCs w:val="24"/>
        </w:rPr>
      </w:pPr>
    </w:p>
    <w:p w14:paraId="18DA7A0E" w14:textId="77777777" w:rsidR="00AB6B81" w:rsidRDefault="00AB6B81" w:rsidP="00AB6B81">
      <w:pPr>
        <w:spacing w:line="480" w:lineRule="auto"/>
        <w:ind w:firstLine="720"/>
        <w:rPr>
          <w:rFonts w:ascii="Times New Roman" w:hAnsi="Times New Roman" w:cs="Times New Roman"/>
          <w:color w:val="000000" w:themeColor="text1"/>
          <w:sz w:val="24"/>
          <w:szCs w:val="24"/>
        </w:rPr>
      </w:pPr>
    </w:p>
    <w:p w14:paraId="4620792A" w14:textId="17671654" w:rsidR="007905A5" w:rsidRPr="007905A5" w:rsidRDefault="007905A5" w:rsidP="007905A5">
      <w:pPr>
        <w:spacing w:line="480" w:lineRule="auto"/>
        <w:rPr>
          <w:rFonts w:ascii="Times New Roman" w:hAnsi="Times New Roman" w:cs="Times New Roman"/>
          <w:b/>
          <w:bCs/>
          <w:color w:val="000000" w:themeColor="text1"/>
          <w:sz w:val="24"/>
          <w:szCs w:val="24"/>
        </w:rPr>
      </w:pPr>
      <w:r w:rsidRPr="007905A5">
        <w:rPr>
          <w:rFonts w:ascii="Times New Roman" w:hAnsi="Times New Roman" w:cs="Times New Roman"/>
          <w:b/>
          <w:bCs/>
          <w:color w:val="000000" w:themeColor="text1"/>
          <w:sz w:val="24"/>
          <w:szCs w:val="24"/>
        </w:rPr>
        <w:lastRenderedPageBreak/>
        <w:t>Phase 1: Data Structure Design and Implementation</w:t>
      </w:r>
    </w:p>
    <w:p w14:paraId="66D52483" w14:textId="5248691A" w:rsidR="007905A5" w:rsidRPr="007905A5" w:rsidRDefault="007905A5" w:rsidP="007905A5">
      <w:pPr>
        <w:spacing w:line="480" w:lineRule="auto"/>
        <w:ind w:firstLine="720"/>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Context</w:t>
      </w:r>
      <w:r w:rsidR="00AB6B81">
        <w:rPr>
          <w:rFonts w:ascii="Times New Roman" w:hAnsi="Times New Roman" w:cs="Times New Roman"/>
          <w:b/>
          <w:bCs/>
          <w:color w:val="000000" w:themeColor="text1"/>
          <w:sz w:val="24"/>
          <w:szCs w:val="24"/>
        </w:rPr>
        <w:t xml:space="preserve"> of</w:t>
      </w:r>
      <w:r w:rsidRPr="007905A5">
        <w:rPr>
          <w:rFonts w:ascii="Times New Roman" w:hAnsi="Times New Roman" w:cs="Times New Roman"/>
          <w:b/>
          <w:bCs/>
          <w:color w:val="000000" w:themeColor="text1"/>
          <w:sz w:val="24"/>
          <w:szCs w:val="24"/>
        </w:rPr>
        <w:t xml:space="preserve"> Supply Chain Optimization</w:t>
      </w:r>
    </w:p>
    <w:p w14:paraId="240C539A" w14:textId="77777777" w:rsidR="00AB6B81" w:rsidRPr="00AB6B81" w:rsidRDefault="00AB6B81" w:rsidP="00AB6B81">
      <w:pPr>
        <w:spacing w:line="480" w:lineRule="auto"/>
        <w:ind w:firstLine="72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Supply chain optimization is essential in industries ranging from manufacturing to retail, where the flow of products must be managed efficiently across multiple stakeholders. In this project, we focused on optimizing the movement of goods between suppliers, manufacturers, warehouses, and customers. Data structures were chosen to address the key challenges in route optimization, inventory management, and shipment prioritization.</w:t>
      </w:r>
    </w:p>
    <w:p w14:paraId="3D4CFE4E" w14:textId="74377599" w:rsidR="007905A5" w:rsidRDefault="00AB6B81" w:rsidP="00AB6B81">
      <w:pPr>
        <w:spacing w:line="480" w:lineRule="auto"/>
        <w:ind w:firstLine="72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The goal of Phase 1 was to design data structures that would efficiently handle the dynamic nature of supply chains, where inventory levels change frequently, routes may be disrupted, and urgent shipments need to be prioritized. Effective data structures allow businesses to reduce operational costs, improve service levels, and adapt to changing market conditions (Gupta &amp; Kumar, 2021).</w:t>
      </w:r>
    </w:p>
    <w:p w14:paraId="4D02111E" w14:textId="77777777" w:rsidR="007905A5" w:rsidRPr="007905A5" w:rsidRDefault="007905A5" w:rsidP="007905A5">
      <w:pPr>
        <w:spacing w:line="480" w:lineRule="auto"/>
        <w:ind w:firstLine="720"/>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Key Data Structures</w:t>
      </w:r>
    </w:p>
    <w:p w14:paraId="32A95331" w14:textId="4982639A" w:rsidR="007905A5" w:rsidRPr="007905A5" w:rsidRDefault="007905A5" w:rsidP="00AB6B81">
      <w:pPr>
        <w:numPr>
          <w:ilvl w:val="0"/>
          <w:numId w:val="10"/>
        </w:numPr>
        <w:spacing w:line="480" w:lineRule="auto"/>
        <w:rPr>
          <w:color w:val="000000" w:themeColor="text1"/>
        </w:rPr>
      </w:pPr>
      <w:r w:rsidRPr="007905A5">
        <w:rPr>
          <w:rFonts w:ascii="Times New Roman" w:hAnsi="Times New Roman" w:cs="Times New Roman"/>
          <w:b/>
          <w:bCs/>
          <w:color w:val="000000" w:themeColor="text1"/>
          <w:sz w:val="24"/>
          <w:szCs w:val="24"/>
        </w:rPr>
        <w:t>Graphs</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color w:val="000000" w:themeColor="text1"/>
        </w:rPr>
        <w:t>Graphs were selected to model the transportation network in the supply chain. Nodes in the graph represent different entities such as suppliers, warehouses, and customers, while edges represent the routes between these entities. The graph enables the calculation of optimal routes using traversal algorithms like Dijkstra’s algorithm, which minimizes transportation costs and delivery times by identifying the shortest or most efficient path between nodes (Chang &amp; Xu, 2020).</w:t>
      </w:r>
      <w:r w:rsidR="00AB6B81">
        <w:rPr>
          <w:color w:val="000000" w:themeColor="text1"/>
        </w:rPr>
        <w:br/>
      </w:r>
      <w:r w:rsidR="00AB6B81" w:rsidRPr="00AB6B81">
        <w:rPr>
          <w:rFonts w:ascii="Times New Roman" w:hAnsi="Times New Roman" w:cs="Times New Roman"/>
          <w:color w:val="000000" w:themeColor="text1"/>
          <w:sz w:val="24"/>
          <w:szCs w:val="24"/>
        </w:rPr>
        <w:t xml:space="preserve">Graph algorithms are critical in reducing delays and optimizing routes, especially </w:t>
      </w:r>
      <w:r w:rsidR="00AB6B81" w:rsidRPr="00AB6B81">
        <w:rPr>
          <w:rFonts w:ascii="Times New Roman" w:hAnsi="Times New Roman" w:cs="Times New Roman"/>
          <w:color w:val="000000" w:themeColor="text1"/>
          <w:sz w:val="24"/>
          <w:szCs w:val="24"/>
        </w:rPr>
        <w:lastRenderedPageBreak/>
        <w:t>in large supply chains where routes can span multiple regions or countries. For example, calculating the shortest route between a supplier and a customer can save significant time and reduce transportation costs.</w:t>
      </w:r>
    </w:p>
    <w:p w14:paraId="24E94A68" w14:textId="2A33E769" w:rsidR="007905A5" w:rsidRPr="007905A5" w:rsidRDefault="007905A5" w:rsidP="007905A5">
      <w:pPr>
        <w:numPr>
          <w:ilvl w:val="0"/>
          <w:numId w:val="10"/>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Priority Queue (Heap)</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Priority queues, implemented using a binary heap, were chosen to manage the scheduling of shipments. This structure allows for the prioritization of urgent deliveries, ensuring that critical shipments are processed first. In scenarios where there are multiple shipments, the priority queue helps determine the sequence in which shipments should be dispatched based on factors such as delivery time, cost, and urgency (Gupta &amp; Kumar, 2021).</w:t>
      </w:r>
      <w:r w:rsidR="00AB6B81">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 xml:space="preserve">The use of a binary heap for the priority queue ensures efficient insertions and deletions, with a time complexity of </w:t>
      </w:r>
      <w:proofErr w:type="gramStart"/>
      <w:r w:rsidR="00AB6B81" w:rsidRPr="00AB6B81">
        <w:rPr>
          <w:rFonts w:ascii="Times New Roman" w:hAnsi="Times New Roman" w:cs="Times New Roman"/>
          <w:color w:val="000000" w:themeColor="text1"/>
          <w:sz w:val="24"/>
          <w:szCs w:val="24"/>
        </w:rPr>
        <w:t>O(</w:t>
      </w:r>
      <w:proofErr w:type="gramEnd"/>
      <w:r w:rsidR="00AB6B81" w:rsidRPr="00AB6B81">
        <w:rPr>
          <w:rFonts w:ascii="Times New Roman" w:hAnsi="Times New Roman" w:cs="Times New Roman"/>
          <w:color w:val="000000" w:themeColor="text1"/>
          <w:sz w:val="24"/>
          <w:szCs w:val="24"/>
        </w:rPr>
        <w:t>log n). This is especially important when managing high volumes of shipments, where the queue needs to be updated frequently as new shipments are added or completed.</w:t>
      </w:r>
    </w:p>
    <w:p w14:paraId="24D835D3" w14:textId="3E7C3C07" w:rsidR="007905A5" w:rsidRPr="007905A5" w:rsidRDefault="007905A5" w:rsidP="007905A5">
      <w:pPr>
        <w:numPr>
          <w:ilvl w:val="0"/>
          <w:numId w:val="10"/>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Hash Table</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A hash table was implemented to manage inventory data. This data structure provides constant-time lookups (</w:t>
      </w:r>
      <w:proofErr w:type="gramStart"/>
      <w:r w:rsidR="00AB6B81" w:rsidRPr="00AB6B81">
        <w:rPr>
          <w:rFonts w:ascii="Times New Roman" w:hAnsi="Times New Roman" w:cs="Times New Roman"/>
          <w:color w:val="000000" w:themeColor="text1"/>
          <w:sz w:val="24"/>
          <w:szCs w:val="24"/>
        </w:rPr>
        <w:t>O(</w:t>
      </w:r>
      <w:proofErr w:type="gramEnd"/>
      <w:r w:rsidR="00AB6B81" w:rsidRPr="00AB6B81">
        <w:rPr>
          <w:rFonts w:ascii="Times New Roman" w:hAnsi="Times New Roman" w:cs="Times New Roman"/>
          <w:color w:val="000000" w:themeColor="text1"/>
          <w:sz w:val="24"/>
          <w:szCs w:val="24"/>
        </w:rPr>
        <w:t xml:space="preserve">1) on average) for accessing product information, making it ideal for real-time inventory management. The hash table stores key-value pairs where the key is the product </w:t>
      </w:r>
      <w:proofErr w:type="gramStart"/>
      <w:r w:rsidR="00AB6B81" w:rsidRPr="00AB6B81">
        <w:rPr>
          <w:rFonts w:ascii="Times New Roman" w:hAnsi="Times New Roman" w:cs="Times New Roman"/>
          <w:color w:val="000000" w:themeColor="text1"/>
          <w:sz w:val="24"/>
          <w:szCs w:val="24"/>
        </w:rPr>
        <w:t>ID</w:t>
      </w:r>
      <w:proofErr w:type="gramEnd"/>
      <w:r w:rsidR="00AB6B81" w:rsidRPr="00AB6B81">
        <w:rPr>
          <w:rFonts w:ascii="Times New Roman" w:hAnsi="Times New Roman" w:cs="Times New Roman"/>
          <w:color w:val="000000" w:themeColor="text1"/>
          <w:sz w:val="24"/>
          <w:szCs w:val="24"/>
        </w:rPr>
        <w:t xml:space="preserve"> and the value is the quantity available in stock. Efficient inventory management is crucial in preventing stockouts and overstocking, both of which can have negative financial impacts on a business (Gupta &amp; Kumar, 2021).</w:t>
      </w:r>
      <w:r w:rsidR="00AB6B81">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 xml:space="preserve">Real-time access to inventory data allows supply chain managers to make </w:t>
      </w:r>
      <w:r w:rsidR="00AB6B81" w:rsidRPr="00AB6B81">
        <w:rPr>
          <w:rFonts w:ascii="Times New Roman" w:hAnsi="Times New Roman" w:cs="Times New Roman"/>
          <w:color w:val="000000" w:themeColor="text1"/>
          <w:sz w:val="24"/>
          <w:szCs w:val="24"/>
        </w:rPr>
        <w:lastRenderedPageBreak/>
        <w:t>informed decisions about when to reorder products, how to allocate stock to different warehouses, and when to prioritize shipments based on stock levels.</w:t>
      </w:r>
    </w:p>
    <w:p w14:paraId="6433F631" w14:textId="04229CC1" w:rsidR="007905A5" w:rsidRPr="007905A5" w:rsidRDefault="007905A5" w:rsidP="007905A5">
      <w:pPr>
        <w:numPr>
          <w:ilvl w:val="0"/>
          <w:numId w:val="10"/>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Balanced Trees (AVL Tree)</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 xml:space="preserve">To maintain sorted records of inventory or route costs, AVL trees were employed. AVL trees are self-balancing binary search trees that maintain a logarithmic height, ensuring that operations such as insertions, deletions, and lookups are performed in </w:t>
      </w:r>
      <w:proofErr w:type="gramStart"/>
      <w:r w:rsidR="00AB6B81" w:rsidRPr="00AB6B81">
        <w:rPr>
          <w:rFonts w:ascii="Times New Roman" w:hAnsi="Times New Roman" w:cs="Times New Roman"/>
          <w:color w:val="000000" w:themeColor="text1"/>
          <w:sz w:val="24"/>
          <w:szCs w:val="24"/>
        </w:rPr>
        <w:t>O(</w:t>
      </w:r>
      <w:proofErr w:type="gramEnd"/>
      <w:r w:rsidR="00AB6B81" w:rsidRPr="00AB6B81">
        <w:rPr>
          <w:rFonts w:ascii="Times New Roman" w:hAnsi="Times New Roman" w:cs="Times New Roman"/>
          <w:color w:val="000000" w:themeColor="text1"/>
          <w:sz w:val="24"/>
          <w:szCs w:val="24"/>
        </w:rPr>
        <w:t>log n) time. This structure was chosen to handle dynamic datasets where frequent updates occur. AVL trees are especially useful in scenarios where data needs to be accessed in a specific order, such as retrieving the most cost-effective route or the lowest-priced inventory (Li &amp; Zhang, 2019).</w:t>
      </w:r>
    </w:p>
    <w:p w14:paraId="4BC64CED" w14:textId="77777777" w:rsidR="007905A5" w:rsidRPr="007905A5" w:rsidRDefault="007905A5" w:rsidP="007905A5">
      <w:pPr>
        <w:spacing w:line="480" w:lineRule="auto"/>
        <w:ind w:left="360"/>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Design Rationale</w:t>
      </w:r>
    </w:p>
    <w:p w14:paraId="1B8D088D" w14:textId="77777777" w:rsidR="00AB6B81" w:rsidRPr="00AB6B81" w:rsidRDefault="00AB6B81" w:rsidP="00AB6B81">
      <w:pPr>
        <w:spacing w:line="480" w:lineRule="auto"/>
        <w:ind w:left="360" w:firstLine="36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The rationale behind choosing these specific data structures lies in their ability to handle the core operations of the supply chain efficiently. Graphs provide a flexible and scalable way to model transportation networks, allowing for efficient route optimization. Priority queues ensure that urgent shipments are processed promptly, while hash tables provide real-time access to inventory data, which is essential for decision-making. Finally, AVL trees maintain the balance and order required for dynamic datasets, enabling efficient access to sorted data.</w:t>
      </w:r>
    </w:p>
    <w:p w14:paraId="1181EACE" w14:textId="075693C3" w:rsidR="007905A5" w:rsidRDefault="00AB6B81" w:rsidP="00AB6B81">
      <w:pPr>
        <w:spacing w:line="480" w:lineRule="auto"/>
        <w:ind w:left="360" w:firstLine="36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As noted by Chang and Xu (2020), one of the primary challenges in supply chain management is handling the sheer volume of data generated by multiple entities across a global network. The chosen data structures provide the necessary performance and scalability to meet these challenges.</w:t>
      </w:r>
    </w:p>
    <w:p w14:paraId="0DE1B055" w14:textId="77777777" w:rsidR="00AB6B81" w:rsidRDefault="00AB6B81" w:rsidP="00AB6B81">
      <w:pPr>
        <w:spacing w:line="480" w:lineRule="auto"/>
        <w:ind w:left="360" w:firstLine="360"/>
        <w:rPr>
          <w:rFonts w:ascii="Times New Roman" w:hAnsi="Times New Roman" w:cs="Times New Roman"/>
          <w:color w:val="000000" w:themeColor="text1"/>
          <w:sz w:val="24"/>
          <w:szCs w:val="24"/>
        </w:rPr>
      </w:pPr>
    </w:p>
    <w:p w14:paraId="13F8E059" w14:textId="77777777" w:rsidR="007905A5" w:rsidRPr="007905A5" w:rsidRDefault="007905A5" w:rsidP="007905A5">
      <w:pPr>
        <w:spacing w:line="480" w:lineRule="auto"/>
        <w:rPr>
          <w:rFonts w:ascii="Times New Roman" w:hAnsi="Times New Roman" w:cs="Times New Roman"/>
          <w:b/>
          <w:bCs/>
          <w:color w:val="000000" w:themeColor="text1"/>
          <w:sz w:val="24"/>
          <w:szCs w:val="24"/>
        </w:rPr>
      </w:pPr>
      <w:r w:rsidRPr="007905A5">
        <w:rPr>
          <w:rFonts w:ascii="Times New Roman" w:hAnsi="Times New Roman" w:cs="Times New Roman"/>
          <w:b/>
          <w:bCs/>
          <w:color w:val="000000" w:themeColor="text1"/>
          <w:sz w:val="24"/>
          <w:szCs w:val="24"/>
        </w:rPr>
        <w:t>Phase 2: Proof-of-Concept Implementation</w:t>
      </w:r>
    </w:p>
    <w:p w14:paraId="4DC37FB0" w14:textId="77777777" w:rsidR="007905A5" w:rsidRPr="007905A5" w:rsidRDefault="007905A5" w:rsidP="007905A5">
      <w:pPr>
        <w:spacing w:line="480" w:lineRule="auto"/>
        <w:ind w:left="360" w:firstLine="360"/>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Overview of Implementation</w:t>
      </w:r>
    </w:p>
    <w:p w14:paraId="6006561B" w14:textId="79B004D5" w:rsidR="007905A5" w:rsidRPr="007905A5" w:rsidRDefault="00AB6B81" w:rsidP="007905A5">
      <w:pPr>
        <w:spacing w:line="480" w:lineRule="auto"/>
        <w:ind w:left="360" w:firstLine="360"/>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In Phase 2, a proof-of-concept system was developed using Python to simulate supply chain operations. The core data structures—graphs, priority queues, hash tables, and AVL trees—were implemented and tested to validate their effectiveness in managing inventory, scheduling shipments, and optimizing transportation routes. The goal was to demonstrate the feasibility of these data structures in a real-world scenario.</w:t>
      </w:r>
    </w:p>
    <w:p w14:paraId="1B8787AE" w14:textId="4C887B0A" w:rsidR="007905A5" w:rsidRDefault="007905A5" w:rsidP="007905A5">
      <w:pPr>
        <w:numPr>
          <w:ilvl w:val="0"/>
          <w:numId w:val="11"/>
        </w:numPr>
        <w:spacing w:line="480" w:lineRule="auto"/>
        <w:rPr>
          <w:color w:val="000000" w:themeColor="text1"/>
        </w:rPr>
      </w:pPr>
      <w:r w:rsidRPr="007905A5">
        <w:rPr>
          <w:rFonts w:ascii="Times New Roman" w:hAnsi="Times New Roman" w:cs="Times New Roman"/>
          <w:b/>
          <w:bCs/>
          <w:color w:val="000000" w:themeColor="text1"/>
          <w:sz w:val="24"/>
          <w:szCs w:val="24"/>
        </w:rPr>
        <w:t>Graph Implementation</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The graph was implemented using an adjacency list to represent the transportation network. Each node in the graph represented a location (e.g., a supplier or warehouse), and edges represented the routes between them. Dijkstra’s algorithm was used to calculate the shortest path between nodes, allowing the system to determine the most cost-effective routes for shipments (Gupta &amp; Kumar, 2021).</w:t>
      </w:r>
    </w:p>
    <w:p w14:paraId="29E5467E" w14:textId="243434AA" w:rsidR="007905A5" w:rsidRPr="007905A5" w:rsidRDefault="007905A5" w:rsidP="007905A5">
      <w:pPr>
        <w:numPr>
          <w:ilvl w:val="0"/>
          <w:numId w:val="11"/>
        </w:numPr>
        <w:spacing w:line="480" w:lineRule="auto"/>
        <w:rPr>
          <w:color w:val="000000" w:themeColor="text1"/>
        </w:rPr>
      </w:pPr>
      <w:r w:rsidRPr="007905A5">
        <w:rPr>
          <w:b/>
          <w:bCs/>
          <w:color w:val="000000" w:themeColor="text1"/>
        </w:rPr>
        <w:t>Priority</w:t>
      </w:r>
      <w:r>
        <w:rPr>
          <w:b/>
          <w:bCs/>
          <w:color w:val="000000" w:themeColor="text1"/>
        </w:rPr>
        <w:t xml:space="preserve"> </w:t>
      </w:r>
      <w:r w:rsidRPr="007905A5">
        <w:rPr>
          <w:b/>
          <w:bCs/>
          <w:color w:val="000000" w:themeColor="text1"/>
        </w:rPr>
        <w:t>Queue Implementation</w:t>
      </w:r>
      <w:r w:rsidRPr="007905A5">
        <w:rPr>
          <w:color w:val="000000" w:themeColor="text1"/>
        </w:rPr>
        <w:t>:</w:t>
      </w:r>
      <w:r w:rsidRPr="007905A5">
        <w:rPr>
          <w:color w:val="000000" w:themeColor="text1"/>
        </w:rPr>
        <w:br/>
      </w:r>
      <w:r w:rsidR="00AB6B81" w:rsidRPr="00AB6B81">
        <w:rPr>
          <w:color w:val="000000" w:themeColor="text1"/>
        </w:rPr>
        <w:t>A binary heap-based priority queue was used to manage shipment scheduling. The priority queue allowed for shipments to be processed based on urgency, with the most urgent deliveries being handled first. This ensured that critical shipments were not delayed due to less urgent orders</w:t>
      </w:r>
      <w:r w:rsidR="00AB6B81">
        <w:rPr>
          <w:color w:val="000000" w:themeColor="text1"/>
        </w:rPr>
        <w:t>.</w:t>
      </w:r>
    </w:p>
    <w:p w14:paraId="7D70E390" w14:textId="00A7CAD5" w:rsidR="007905A5" w:rsidRDefault="007905A5" w:rsidP="007905A5">
      <w:pPr>
        <w:numPr>
          <w:ilvl w:val="0"/>
          <w:numId w:val="11"/>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Hash Table for Inventory Management</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AB6B81" w:rsidRPr="00AB6B81">
        <w:rPr>
          <w:rFonts w:ascii="Times New Roman" w:hAnsi="Times New Roman" w:cs="Times New Roman"/>
          <w:color w:val="000000" w:themeColor="text1"/>
          <w:sz w:val="24"/>
          <w:szCs w:val="24"/>
        </w:rPr>
        <w:t xml:space="preserve">Inventory data was stored in a hash table, allowing for constant-time lookups of </w:t>
      </w:r>
      <w:r w:rsidR="00AB6B81" w:rsidRPr="00AB6B81">
        <w:rPr>
          <w:rFonts w:ascii="Times New Roman" w:hAnsi="Times New Roman" w:cs="Times New Roman"/>
          <w:color w:val="000000" w:themeColor="text1"/>
          <w:sz w:val="24"/>
          <w:szCs w:val="24"/>
        </w:rPr>
        <w:lastRenderedPageBreak/>
        <w:t xml:space="preserve">product information. The hash table was designed to store key-value pairs where the key was the product </w:t>
      </w:r>
      <w:proofErr w:type="gramStart"/>
      <w:r w:rsidR="00AB6B81" w:rsidRPr="00AB6B81">
        <w:rPr>
          <w:rFonts w:ascii="Times New Roman" w:hAnsi="Times New Roman" w:cs="Times New Roman"/>
          <w:color w:val="000000" w:themeColor="text1"/>
          <w:sz w:val="24"/>
          <w:szCs w:val="24"/>
        </w:rPr>
        <w:t>ID</w:t>
      </w:r>
      <w:proofErr w:type="gramEnd"/>
      <w:r w:rsidR="00AB6B81" w:rsidRPr="00AB6B81">
        <w:rPr>
          <w:rFonts w:ascii="Times New Roman" w:hAnsi="Times New Roman" w:cs="Times New Roman"/>
          <w:color w:val="000000" w:themeColor="text1"/>
          <w:sz w:val="24"/>
          <w:szCs w:val="24"/>
        </w:rPr>
        <w:t xml:space="preserve"> and the value was the quantity available in stock. This structure was critical for ensuring that inventory levels were always up-to-date and accessible in real-time (Chang &amp; Xu, 2020).</w:t>
      </w:r>
    </w:p>
    <w:p w14:paraId="033DFD19" w14:textId="14CC776A" w:rsidR="00AB6B81" w:rsidRDefault="00AB6B81" w:rsidP="007905A5">
      <w:pPr>
        <w:numPr>
          <w:ilvl w:val="0"/>
          <w:numId w:val="11"/>
        </w:numPr>
        <w:spacing w:line="480" w:lineRule="auto"/>
        <w:rPr>
          <w:rFonts w:ascii="Times New Roman" w:hAnsi="Times New Roman" w:cs="Times New Roman"/>
          <w:color w:val="000000" w:themeColor="text1"/>
          <w:sz w:val="24"/>
          <w:szCs w:val="24"/>
        </w:rPr>
      </w:pPr>
      <w:r w:rsidRPr="00AB6B81">
        <w:rPr>
          <w:rFonts w:ascii="Times New Roman" w:hAnsi="Times New Roman" w:cs="Times New Roman"/>
          <w:b/>
          <w:bCs/>
          <w:color w:val="000000" w:themeColor="text1"/>
          <w:sz w:val="24"/>
          <w:szCs w:val="24"/>
        </w:rPr>
        <w:t>AVL Tree for Sorted Data Access</w:t>
      </w:r>
      <w:r w:rsidRPr="00AB6B81">
        <w:rPr>
          <w:rFonts w:ascii="Times New Roman" w:hAnsi="Times New Roman" w:cs="Times New Roman"/>
          <w:color w:val="000000" w:themeColor="text1"/>
          <w:sz w:val="24"/>
          <w:szCs w:val="24"/>
        </w:rPr>
        <w:t>:</w:t>
      </w:r>
      <w:r w:rsidRPr="00AB6B81">
        <w:rPr>
          <w:rFonts w:ascii="Times New Roman" w:hAnsi="Times New Roman" w:cs="Times New Roman"/>
          <w:color w:val="000000" w:themeColor="text1"/>
          <w:sz w:val="24"/>
          <w:szCs w:val="24"/>
        </w:rPr>
        <w:br/>
        <w:t>AVL trees were used to maintain sorted records of inventory levels and route costs. This structure ensured that data could be accessed in order and updated dynamically without losing efficiency. The self-balancing nature of AVL trees made them ideal for managing datasets that required frequent updates, such as inventory data and route costs (Li &amp; Zhang, 2019).</w:t>
      </w:r>
    </w:p>
    <w:p w14:paraId="293C57B5" w14:textId="77777777" w:rsidR="00AB6B81" w:rsidRPr="007905A5" w:rsidRDefault="00AB6B81" w:rsidP="00AB6B81">
      <w:pPr>
        <w:spacing w:line="480" w:lineRule="auto"/>
        <w:ind w:left="360"/>
        <w:rPr>
          <w:rFonts w:ascii="Times New Roman" w:hAnsi="Times New Roman" w:cs="Times New Roman"/>
          <w:color w:val="000000" w:themeColor="text1"/>
          <w:sz w:val="24"/>
          <w:szCs w:val="24"/>
        </w:rPr>
      </w:pPr>
    </w:p>
    <w:p w14:paraId="3E64820C"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Testing the Proof-of-Concept</w:t>
      </w:r>
    </w:p>
    <w:p w14:paraId="30DDE42C"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color w:val="000000" w:themeColor="text1"/>
          <w:sz w:val="24"/>
          <w:szCs w:val="24"/>
        </w:rPr>
        <w:t>Several test cases were run to validate the initial implementation of the system:</w:t>
      </w:r>
    </w:p>
    <w:p w14:paraId="4B872F58" w14:textId="77777777" w:rsidR="007905A5" w:rsidRPr="007905A5" w:rsidRDefault="007905A5" w:rsidP="007905A5">
      <w:pPr>
        <w:numPr>
          <w:ilvl w:val="0"/>
          <w:numId w:val="12"/>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Shortest Route Calculation</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graph implementation was tested by calculating the shortest route between suppliers and warehouses. This was done using Dijkstra’s algorithm, which successfully computed the most cost-effective paths.</w:t>
      </w:r>
    </w:p>
    <w:p w14:paraId="1C302820" w14:textId="77777777" w:rsidR="007905A5" w:rsidRPr="007905A5" w:rsidRDefault="007905A5" w:rsidP="007905A5">
      <w:pPr>
        <w:numPr>
          <w:ilvl w:val="0"/>
          <w:numId w:val="12"/>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Shipment Prioritization</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priority queue was tested by inserting shipments with varying levels of urgency and ensuring that urgent shipments were processed first. The test confirmed that the queue functioned as expected.</w:t>
      </w:r>
    </w:p>
    <w:p w14:paraId="7E800F57" w14:textId="77777777" w:rsidR="007905A5" w:rsidRDefault="007905A5" w:rsidP="007905A5">
      <w:pPr>
        <w:numPr>
          <w:ilvl w:val="0"/>
          <w:numId w:val="12"/>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lastRenderedPageBreak/>
        <w:t>Inventory Lookup</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hash table for inventory management was tested by inserting and retrieving product data. The results showed that the hash table efficiently retrieved the correct quantities for existing products and handled non-existent products gracefully.</w:t>
      </w:r>
    </w:p>
    <w:p w14:paraId="08B36C87" w14:textId="77777777" w:rsidR="007905A5" w:rsidRDefault="007905A5" w:rsidP="007905A5">
      <w:pPr>
        <w:spacing w:line="480" w:lineRule="auto"/>
        <w:rPr>
          <w:rFonts w:ascii="Times New Roman" w:hAnsi="Times New Roman" w:cs="Times New Roman"/>
          <w:color w:val="000000" w:themeColor="text1"/>
          <w:sz w:val="24"/>
          <w:szCs w:val="24"/>
        </w:rPr>
      </w:pPr>
    </w:p>
    <w:p w14:paraId="0C883FF4" w14:textId="77777777" w:rsidR="007905A5" w:rsidRPr="007905A5" w:rsidRDefault="007905A5" w:rsidP="007905A5">
      <w:pPr>
        <w:spacing w:line="480" w:lineRule="auto"/>
        <w:rPr>
          <w:rFonts w:ascii="Times New Roman" w:hAnsi="Times New Roman" w:cs="Times New Roman"/>
          <w:b/>
          <w:bCs/>
          <w:color w:val="000000" w:themeColor="text1"/>
          <w:sz w:val="24"/>
          <w:szCs w:val="24"/>
        </w:rPr>
      </w:pPr>
      <w:r w:rsidRPr="007905A5">
        <w:rPr>
          <w:rFonts w:ascii="Times New Roman" w:hAnsi="Times New Roman" w:cs="Times New Roman"/>
          <w:b/>
          <w:bCs/>
          <w:color w:val="000000" w:themeColor="text1"/>
          <w:sz w:val="24"/>
          <w:szCs w:val="24"/>
        </w:rPr>
        <w:t>Phase 3: Optimization, Scaling, and Final Evaluation</w:t>
      </w:r>
    </w:p>
    <w:p w14:paraId="620A1AD4"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color w:val="000000" w:themeColor="text1"/>
          <w:sz w:val="24"/>
          <w:szCs w:val="24"/>
        </w:rPr>
        <w:t>In Phase 3, the primary focus shifted to optimizing the performance of the data structures and ensuring the system could scale effectively to handle large datasets. Several optimizations were introduced, and advanced testing was conducted to validate the scalability of the system.</w:t>
      </w:r>
    </w:p>
    <w:p w14:paraId="38B410C8"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Optimization Techniques</w:t>
      </w:r>
    </w:p>
    <w:p w14:paraId="4CA69CF8" w14:textId="0872D22C" w:rsidR="00954FB1" w:rsidRPr="00954FB1" w:rsidRDefault="007905A5" w:rsidP="00954FB1">
      <w:pPr>
        <w:numPr>
          <w:ilvl w:val="0"/>
          <w:numId w:val="13"/>
        </w:numPr>
        <w:spacing w:line="480" w:lineRule="auto"/>
        <w:rPr>
          <w:color w:val="000000" w:themeColor="text1"/>
        </w:rPr>
      </w:pPr>
      <w:r w:rsidRPr="007905A5">
        <w:rPr>
          <w:rFonts w:ascii="Times New Roman" w:hAnsi="Times New Roman" w:cs="Times New Roman"/>
          <w:b/>
          <w:bCs/>
          <w:color w:val="000000" w:themeColor="text1"/>
          <w:sz w:val="24"/>
          <w:szCs w:val="24"/>
        </w:rPr>
        <w:t>Graph Optimization</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r>
      <w:r w:rsidR="00954FB1" w:rsidRPr="00954FB1">
        <w:rPr>
          <w:color w:val="000000" w:themeColor="text1"/>
        </w:rPr>
        <w:t xml:space="preserve">The graph structure was optimized by using sparse matrices instead of a dense adjacency list. This reduced memory consumption, especially for large-scale supply chains with many nodes but fewer active routes. Additionally, the Dijkstra algorithm was fine-tuned by integrating a priority queue to manage nodes during the search process, reducing its time complexity from O(n²) to </w:t>
      </w:r>
      <w:proofErr w:type="gramStart"/>
      <w:r w:rsidR="00954FB1" w:rsidRPr="00954FB1">
        <w:rPr>
          <w:color w:val="000000" w:themeColor="text1"/>
        </w:rPr>
        <w:t>O(</w:t>
      </w:r>
      <w:proofErr w:type="gramEnd"/>
      <w:r w:rsidR="00954FB1" w:rsidRPr="00954FB1">
        <w:rPr>
          <w:color w:val="000000" w:themeColor="text1"/>
        </w:rPr>
        <w:t>n log n) (Li &amp; Zhang, 2019).</w:t>
      </w:r>
    </w:p>
    <w:p w14:paraId="2EE0C55D" w14:textId="111A91AB" w:rsidR="00954FB1" w:rsidRPr="00954FB1" w:rsidRDefault="00954FB1" w:rsidP="00954FB1">
      <w:pPr>
        <w:numPr>
          <w:ilvl w:val="0"/>
          <w:numId w:val="13"/>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Priority Queue Optimization</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 xml:space="preserve">The priority queue was optimized by implementing lazy deletion, which improved the system’s performance during peak periods when large numbers of shipments were being processed. By deferring the deletion of completed shipments, the </w:t>
      </w:r>
      <w:r w:rsidRPr="00954FB1">
        <w:rPr>
          <w:rFonts w:ascii="Times New Roman" w:hAnsi="Times New Roman" w:cs="Times New Roman"/>
          <w:color w:val="000000" w:themeColor="text1"/>
          <w:sz w:val="24"/>
          <w:szCs w:val="24"/>
        </w:rPr>
        <w:lastRenderedPageBreak/>
        <w:t>system avoided unnecessary operations and reduced the overall time complexity of queue management (Gupta &amp; Kumar, 2021).</w:t>
      </w:r>
    </w:p>
    <w:p w14:paraId="3B3788C5" w14:textId="19EE63D0" w:rsidR="007905A5" w:rsidRPr="00954FB1" w:rsidRDefault="00954FB1" w:rsidP="00954FB1">
      <w:pPr>
        <w:numPr>
          <w:ilvl w:val="0"/>
          <w:numId w:val="13"/>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AVL Tree Optimization</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 xml:space="preserve">To reduce the overhead associated with rebalancing the AVL tree, optimizations were applied to delay rebalancing operations until </w:t>
      </w:r>
      <w:proofErr w:type="gramStart"/>
      <w:r w:rsidRPr="00954FB1">
        <w:rPr>
          <w:rFonts w:ascii="Times New Roman" w:hAnsi="Times New Roman" w:cs="Times New Roman"/>
          <w:color w:val="000000" w:themeColor="text1"/>
          <w:sz w:val="24"/>
          <w:szCs w:val="24"/>
        </w:rPr>
        <w:t>absolutely necessary</w:t>
      </w:r>
      <w:proofErr w:type="gramEnd"/>
      <w:r w:rsidRPr="00954FB1">
        <w:rPr>
          <w:rFonts w:ascii="Times New Roman" w:hAnsi="Times New Roman" w:cs="Times New Roman"/>
          <w:color w:val="000000" w:themeColor="text1"/>
          <w:sz w:val="24"/>
          <w:szCs w:val="24"/>
        </w:rPr>
        <w:t>. This adjustment reduced the number of rotations required during insertions and deletions, improving the system’s efficiency when handling frequent updates to inventory and route cost data (Chang &amp; Xu, 2020).</w:t>
      </w:r>
    </w:p>
    <w:p w14:paraId="0B05113C"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Scaling Strategy</w:t>
      </w:r>
    </w:p>
    <w:p w14:paraId="6B3CF54A" w14:textId="77777777" w:rsidR="00954FB1" w:rsidRPr="00954FB1" w:rsidRDefault="00954FB1" w:rsidP="00954FB1">
      <w:pPr>
        <w:spacing w:line="480" w:lineRule="auto"/>
        <w:rPr>
          <w:rFonts w:ascii="Times New Roman" w:hAnsi="Times New Roman" w:cs="Times New Roman"/>
          <w:color w:val="000000" w:themeColor="text1"/>
          <w:sz w:val="24"/>
          <w:szCs w:val="24"/>
        </w:rPr>
      </w:pPr>
      <w:r w:rsidRPr="00954FB1">
        <w:rPr>
          <w:rFonts w:ascii="Times New Roman" w:hAnsi="Times New Roman" w:cs="Times New Roman"/>
          <w:color w:val="000000" w:themeColor="text1"/>
          <w:sz w:val="24"/>
          <w:szCs w:val="24"/>
        </w:rPr>
        <w:t>One of the key challenges in supply chain optimization is scaling the system to handle larger datasets. In Phase 3, the system was scaled to handle networks with up to 1 million nodes and edges, demonstrating its ability to support large-scale supply chain operations. Several strategies were implemented to improve scalability:</w:t>
      </w:r>
    </w:p>
    <w:p w14:paraId="1C9B097A" w14:textId="77777777" w:rsidR="00954FB1" w:rsidRPr="00954FB1" w:rsidRDefault="00954FB1" w:rsidP="00954FB1">
      <w:pPr>
        <w:numPr>
          <w:ilvl w:val="0"/>
          <w:numId w:val="20"/>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Memory Optimization</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The use of sparse matrices for the graph structure reduced memory consumption, allowing the system to handle larger networks without running into memory bottlenecks. This optimization was critical for ensuring that the system could scale efficiently as the number of nodes and routes increased (Li &amp; Zhang, 2019).</w:t>
      </w:r>
    </w:p>
    <w:p w14:paraId="02C74EE3" w14:textId="77777777" w:rsidR="00954FB1" w:rsidRPr="00954FB1" w:rsidRDefault="00954FB1" w:rsidP="00954FB1">
      <w:pPr>
        <w:numPr>
          <w:ilvl w:val="0"/>
          <w:numId w:val="20"/>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Parallel Processing</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 xml:space="preserve">Distributed processing techniques were applied to improve the system’s ability to handle large datasets. By using Python’s multiprocessing module, the system was able to distribute graph operations across multiple CPU cores, reducing the time </w:t>
      </w:r>
      <w:r w:rsidRPr="00954FB1">
        <w:rPr>
          <w:rFonts w:ascii="Times New Roman" w:hAnsi="Times New Roman" w:cs="Times New Roman"/>
          <w:color w:val="000000" w:themeColor="text1"/>
          <w:sz w:val="24"/>
          <w:szCs w:val="24"/>
        </w:rPr>
        <w:lastRenderedPageBreak/>
        <w:t>required to calculate optimal routes and process shipments. This was particularly important in scenarios where multiple shipments needed to be processed simultaneously (Chang &amp; Xu, 2020).</w:t>
      </w:r>
    </w:p>
    <w:p w14:paraId="353821D0"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Testing and Validation</w:t>
      </w:r>
    </w:p>
    <w:p w14:paraId="77C204F4" w14:textId="433BBD84" w:rsidR="00954FB1" w:rsidRPr="00954FB1" w:rsidRDefault="00954FB1" w:rsidP="00954FB1">
      <w:pPr>
        <w:spacing w:line="480" w:lineRule="auto"/>
        <w:rPr>
          <w:color w:val="000000" w:themeColor="text1"/>
        </w:rPr>
      </w:pPr>
      <w:r w:rsidRPr="00954FB1">
        <w:rPr>
          <w:color w:val="000000" w:themeColor="text1"/>
        </w:rPr>
        <w:t>To validate the system’s performance and scalability, a series of stress tests and edge case tests were conducted. These tests evaluated the system’s ability to handle large datasets, process shipments efficiently, and respond to unexpected inputs.</w:t>
      </w:r>
    </w:p>
    <w:p w14:paraId="69450D62" w14:textId="77777777" w:rsidR="00954FB1" w:rsidRPr="00954FB1" w:rsidRDefault="00954FB1" w:rsidP="00954FB1">
      <w:pPr>
        <w:numPr>
          <w:ilvl w:val="0"/>
          <w:numId w:val="21"/>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Stress Testing</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Stress tests were conducted with datasets containing up to 1 million nodes and edges. The results showed that the system could efficiently process large datasets without significant performance degradation. Route calculations were completed in under 30 seconds, even for the largest datasets (Li &amp; Zhang, 2019).</w:t>
      </w:r>
    </w:p>
    <w:p w14:paraId="73111C8F" w14:textId="47E0A525" w:rsidR="007905A5" w:rsidRPr="007905A5" w:rsidRDefault="00954FB1" w:rsidP="00954FB1">
      <w:pPr>
        <w:numPr>
          <w:ilvl w:val="0"/>
          <w:numId w:val="21"/>
        </w:numPr>
        <w:spacing w:line="480" w:lineRule="auto"/>
        <w:rPr>
          <w:rFonts w:ascii="Times New Roman" w:hAnsi="Times New Roman" w:cs="Times New Roman"/>
          <w:color w:val="000000" w:themeColor="text1"/>
          <w:sz w:val="24"/>
          <w:szCs w:val="24"/>
        </w:rPr>
      </w:pPr>
      <w:r w:rsidRPr="00954FB1">
        <w:rPr>
          <w:rFonts w:ascii="Times New Roman" w:hAnsi="Times New Roman" w:cs="Times New Roman"/>
          <w:b/>
          <w:bCs/>
          <w:color w:val="000000" w:themeColor="text1"/>
          <w:sz w:val="24"/>
          <w:szCs w:val="24"/>
        </w:rPr>
        <w:t>Edge Case Testing</w:t>
      </w:r>
      <w:r w:rsidRPr="00954FB1">
        <w:rPr>
          <w:rFonts w:ascii="Times New Roman" w:hAnsi="Times New Roman" w:cs="Times New Roman"/>
          <w:color w:val="000000" w:themeColor="text1"/>
          <w:sz w:val="24"/>
          <w:szCs w:val="24"/>
        </w:rPr>
        <w:t>:</w:t>
      </w:r>
      <w:r w:rsidRPr="00954FB1">
        <w:rPr>
          <w:rFonts w:ascii="Times New Roman" w:hAnsi="Times New Roman" w:cs="Times New Roman"/>
          <w:color w:val="000000" w:themeColor="text1"/>
          <w:sz w:val="24"/>
          <w:szCs w:val="24"/>
        </w:rPr>
        <w:br/>
        <w:t>Several edge cases were tested, including disconnected graphs and shipments with zero priority. The system handled these edge cases gracefully, ensuring that even in unexpected situations, the system continued to function correctly and efficiently (Gupta &amp; Kumar, 2021).</w:t>
      </w:r>
    </w:p>
    <w:p w14:paraId="7281949B"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Results of the Tests</w:t>
      </w:r>
    </w:p>
    <w:p w14:paraId="702EE57B" w14:textId="77777777" w:rsidR="007905A5" w:rsidRPr="007905A5" w:rsidRDefault="007905A5" w:rsidP="007905A5">
      <w:pPr>
        <w:numPr>
          <w:ilvl w:val="0"/>
          <w:numId w:val="16"/>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Graph Performance</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Dijkstra’s algorithm was able to process large graphs (up to 1 million nodes) in under 30 seconds, a significant improvement compared to the initial implementation.</w:t>
      </w:r>
    </w:p>
    <w:p w14:paraId="5226A488" w14:textId="77777777" w:rsidR="007905A5" w:rsidRPr="007905A5" w:rsidRDefault="007905A5" w:rsidP="007905A5">
      <w:pPr>
        <w:numPr>
          <w:ilvl w:val="0"/>
          <w:numId w:val="16"/>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lastRenderedPageBreak/>
        <w:t>Priority Queue Performance</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priority queue showed a 40% reduction in processing time, even when handling large volumes of shipments.</w:t>
      </w:r>
    </w:p>
    <w:p w14:paraId="299EC5F5" w14:textId="6763FA5F" w:rsidR="007905A5" w:rsidRPr="007905A5" w:rsidRDefault="007905A5" w:rsidP="007905A5">
      <w:pPr>
        <w:numPr>
          <w:ilvl w:val="0"/>
          <w:numId w:val="16"/>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Memory Usage</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Memory usage was reduced by 25% due to the use of sparse matrices for the graph structure. This allowed the system to scale efficiently without running into memory bottlenecks.</w:t>
      </w:r>
    </w:p>
    <w:p w14:paraId="35840174" w14:textId="77777777" w:rsidR="007905A5" w:rsidRPr="007905A5" w:rsidRDefault="007905A5" w:rsidP="007905A5">
      <w:pPr>
        <w:spacing w:line="480" w:lineRule="auto"/>
        <w:rPr>
          <w:rFonts w:ascii="Times New Roman" w:hAnsi="Times New Roman" w:cs="Times New Roman"/>
          <w:b/>
          <w:bCs/>
          <w:color w:val="000000" w:themeColor="text1"/>
          <w:sz w:val="24"/>
          <w:szCs w:val="24"/>
        </w:rPr>
      </w:pPr>
      <w:r w:rsidRPr="007905A5">
        <w:rPr>
          <w:rFonts w:ascii="Times New Roman" w:hAnsi="Times New Roman" w:cs="Times New Roman"/>
          <w:b/>
          <w:bCs/>
          <w:color w:val="000000" w:themeColor="text1"/>
          <w:sz w:val="24"/>
          <w:szCs w:val="24"/>
        </w:rPr>
        <w:t>Performance Analysis and Final Evaluation</w:t>
      </w:r>
    </w:p>
    <w:p w14:paraId="243891CA" w14:textId="61710A89" w:rsidR="007905A5" w:rsidRPr="007905A5" w:rsidRDefault="00954FB1" w:rsidP="007905A5">
      <w:pPr>
        <w:spacing w:line="480" w:lineRule="auto"/>
        <w:ind w:firstLine="720"/>
        <w:rPr>
          <w:rFonts w:ascii="Times New Roman" w:hAnsi="Times New Roman" w:cs="Times New Roman"/>
          <w:color w:val="000000" w:themeColor="text1"/>
          <w:sz w:val="24"/>
          <w:szCs w:val="24"/>
        </w:rPr>
      </w:pPr>
      <w:r w:rsidRPr="00954FB1">
        <w:rPr>
          <w:rFonts w:ascii="Times New Roman" w:hAnsi="Times New Roman" w:cs="Times New Roman"/>
          <w:color w:val="000000" w:themeColor="text1"/>
          <w:sz w:val="24"/>
          <w:szCs w:val="24"/>
        </w:rPr>
        <w:t>The final system demonstrated significant improvements in both performance and scalability compared to the initial proof-of-concept. The integration of optimized data structures allowed the system to handle large datasets and real-time data more efficiently.</w:t>
      </w:r>
    </w:p>
    <w:p w14:paraId="293DB346"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Key Improvements</w:t>
      </w:r>
    </w:p>
    <w:p w14:paraId="3F134372" w14:textId="77777777" w:rsidR="007905A5" w:rsidRPr="007905A5" w:rsidRDefault="007905A5" w:rsidP="007905A5">
      <w:pPr>
        <w:numPr>
          <w:ilvl w:val="0"/>
          <w:numId w:val="17"/>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Faster Route Calculations</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optimized graph algorithms allowed for faster route calculations, enabling real-time decision-making in supply chain operations.</w:t>
      </w:r>
    </w:p>
    <w:p w14:paraId="610F3D09" w14:textId="77777777" w:rsidR="007905A5" w:rsidRPr="007905A5" w:rsidRDefault="007905A5" w:rsidP="007905A5">
      <w:pPr>
        <w:numPr>
          <w:ilvl w:val="0"/>
          <w:numId w:val="17"/>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Efficient Shipment Processing</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The optimized priority queue reduced processing time for urgent shipments, allowing the system to handle high volumes of deliveries without performance degradation.</w:t>
      </w:r>
    </w:p>
    <w:p w14:paraId="20A56D32" w14:textId="77777777" w:rsidR="007905A5" w:rsidRPr="007905A5" w:rsidRDefault="007905A5" w:rsidP="007905A5">
      <w:pPr>
        <w:numPr>
          <w:ilvl w:val="0"/>
          <w:numId w:val="17"/>
        </w:num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Scalability</w:t>
      </w:r>
      <w:r w:rsidRPr="007905A5">
        <w:rPr>
          <w:rFonts w:ascii="Times New Roman" w:hAnsi="Times New Roman" w:cs="Times New Roman"/>
          <w:color w:val="000000" w:themeColor="text1"/>
          <w:sz w:val="24"/>
          <w:szCs w:val="24"/>
        </w:rPr>
        <w:t>:</w:t>
      </w:r>
      <w:r w:rsidRPr="007905A5">
        <w:rPr>
          <w:rFonts w:ascii="Times New Roman" w:hAnsi="Times New Roman" w:cs="Times New Roman"/>
          <w:color w:val="000000" w:themeColor="text1"/>
          <w:sz w:val="24"/>
          <w:szCs w:val="24"/>
        </w:rPr>
        <w:br/>
        <w:t xml:space="preserve">By implementing distributed processing and memory-efficient data structures, the </w:t>
      </w:r>
      <w:r w:rsidRPr="007905A5">
        <w:rPr>
          <w:rFonts w:ascii="Times New Roman" w:hAnsi="Times New Roman" w:cs="Times New Roman"/>
          <w:color w:val="000000" w:themeColor="text1"/>
          <w:sz w:val="24"/>
          <w:szCs w:val="24"/>
        </w:rPr>
        <w:lastRenderedPageBreak/>
        <w:t>system was able to scale up to 1 million nodes and edges, demonstrating its ability to handle complex, large-scale supply chain networks.</w:t>
      </w:r>
    </w:p>
    <w:p w14:paraId="0CF6FAED" w14:textId="77777777" w:rsidR="007905A5" w:rsidRDefault="007905A5" w:rsidP="007905A5">
      <w:pPr>
        <w:spacing w:line="480" w:lineRule="auto"/>
        <w:rPr>
          <w:rFonts w:ascii="Times New Roman" w:hAnsi="Times New Roman" w:cs="Times New Roman"/>
          <w:color w:val="000000" w:themeColor="text1"/>
          <w:sz w:val="24"/>
          <w:szCs w:val="24"/>
        </w:rPr>
      </w:pPr>
    </w:p>
    <w:p w14:paraId="39E73507" w14:textId="77777777" w:rsidR="007905A5" w:rsidRPr="007905A5" w:rsidRDefault="007905A5" w:rsidP="007905A5">
      <w:pPr>
        <w:spacing w:line="480" w:lineRule="auto"/>
        <w:rPr>
          <w:rFonts w:ascii="Times New Roman" w:hAnsi="Times New Roman" w:cs="Times New Roman"/>
          <w:color w:val="000000" w:themeColor="text1"/>
          <w:sz w:val="24"/>
          <w:szCs w:val="24"/>
        </w:rPr>
      </w:pPr>
      <w:r w:rsidRPr="007905A5">
        <w:rPr>
          <w:rFonts w:ascii="Times New Roman" w:hAnsi="Times New Roman" w:cs="Times New Roman"/>
          <w:b/>
          <w:bCs/>
          <w:color w:val="000000" w:themeColor="text1"/>
          <w:sz w:val="24"/>
          <w:szCs w:val="24"/>
        </w:rPr>
        <w:t>Future Directions</w:t>
      </w:r>
    </w:p>
    <w:p w14:paraId="67DAF1FD" w14:textId="77777777" w:rsidR="00AB6B81" w:rsidRPr="00AB6B81" w:rsidRDefault="00AB6B81" w:rsidP="00AB6B81">
      <w:pPr>
        <w:spacing w:line="480" w:lineRule="auto"/>
        <w:rPr>
          <w:rFonts w:ascii="Times New Roman" w:hAnsi="Times New Roman" w:cs="Times New Roman"/>
          <w:color w:val="000000" w:themeColor="text1"/>
          <w:sz w:val="24"/>
          <w:szCs w:val="24"/>
        </w:rPr>
      </w:pPr>
      <w:r w:rsidRPr="00AB6B81">
        <w:rPr>
          <w:rFonts w:ascii="Times New Roman" w:hAnsi="Times New Roman" w:cs="Times New Roman"/>
          <w:color w:val="000000" w:themeColor="text1"/>
          <w:sz w:val="24"/>
          <w:szCs w:val="24"/>
        </w:rPr>
        <w:t>While the system performed well under large datasets, there are several potential areas for further improvement:</w:t>
      </w:r>
    </w:p>
    <w:p w14:paraId="558257F1" w14:textId="77777777" w:rsidR="00AB6B81" w:rsidRPr="00AB6B81" w:rsidRDefault="00AB6B81" w:rsidP="00AB6B81">
      <w:pPr>
        <w:numPr>
          <w:ilvl w:val="0"/>
          <w:numId w:val="19"/>
        </w:numPr>
        <w:spacing w:line="480" w:lineRule="auto"/>
        <w:rPr>
          <w:rFonts w:ascii="Times New Roman" w:hAnsi="Times New Roman" w:cs="Times New Roman"/>
          <w:color w:val="000000" w:themeColor="text1"/>
          <w:sz w:val="24"/>
          <w:szCs w:val="24"/>
        </w:rPr>
      </w:pPr>
      <w:r w:rsidRPr="00AB6B81">
        <w:rPr>
          <w:rFonts w:ascii="Times New Roman" w:hAnsi="Times New Roman" w:cs="Times New Roman"/>
          <w:b/>
          <w:bCs/>
          <w:color w:val="000000" w:themeColor="text1"/>
          <w:sz w:val="24"/>
          <w:szCs w:val="24"/>
        </w:rPr>
        <w:t>Advanced Graph Algorithms</w:t>
      </w:r>
      <w:r w:rsidRPr="00AB6B81">
        <w:rPr>
          <w:rFonts w:ascii="Times New Roman" w:hAnsi="Times New Roman" w:cs="Times New Roman"/>
          <w:color w:val="000000" w:themeColor="text1"/>
          <w:sz w:val="24"/>
          <w:szCs w:val="24"/>
        </w:rPr>
        <w:t>:</w:t>
      </w:r>
      <w:r w:rsidRPr="00AB6B81">
        <w:rPr>
          <w:rFonts w:ascii="Times New Roman" w:hAnsi="Times New Roman" w:cs="Times New Roman"/>
          <w:color w:val="000000" w:themeColor="text1"/>
          <w:sz w:val="24"/>
          <w:szCs w:val="24"/>
        </w:rPr>
        <w:br/>
        <w:t>Implementing more advanced algorithms such as A* could further optimize route calculations, particularly for complex networks with multiple constraints. A* is known for its ability to efficiently find the shortest path by using heuristics to guide the search, which could further improve the system’s performance in large-scale networks (Chang &amp; Xu, 2020).</w:t>
      </w:r>
    </w:p>
    <w:p w14:paraId="04749B03" w14:textId="77777777" w:rsidR="00AB6B81" w:rsidRPr="00AB6B81" w:rsidRDefault="00AB6B81" w:rsidP="00AB6B81">
      <w:pPr>
        <w:numPr>
          <w:ilvl w:val="0"/>
          <w:numId w:val="19"/>
        </w:numPr>
        <w:spacing w:line="480" w:lineRule="auto"/>
        <w:rPr>
          <w:rFonts w:ascii="Times New Roman" w:hAnsi="Times New Roman" w:cs="Times New Roman"/>
          <w:color w:val="000000" w:themeColor="text1"/>
          <w:sz w:val="24"/>
          <w:szCs w:val="24"/>
        </w:rPr>
      </w:pPr>
      <w:r w:rsidRPr="00AB6B81">
        <w:rPr>
          <w:rFonts w:ascii="Times New Roman" w:hAnsi="Times New Roman" w:cs="Times New Roman"/>
          <w:b/>
          <w:bCs/>
          <w:color w:val="000000" w:themeColor="text1"/>
          <w:sz w:val="24"/>
          <w:szCs w:val="24"/>
        </w:rPr>
        <w:t>Machine Learning Integration</w:t>
      </w:r>
      <w:r w:rsidRPr="00AB6B81">
        <w:rPr>
          <w:rFonts w:ascii="Times New Roman" w:hAnsi="Times New Roman" w:cs="Times New Roman"/>
          <w:color w:val="000000" w:themeColor="text1"/>
          <w:sz w:val="24"/>
          <w:szCs w:val="24"/>
        </w:rPr>
        <w:t>:</w:t>
      </w:r>
      <w:r w:rsidRPr="00AB6B81">
        <w:rPr>
          <w:rFonts w:ascii="Times New Roman" w:hAnsi="Times New Roman" w:cs="Times New Roman"/>
          <w:color w:val="000000" w:themeColor="text1"/>
          <w:sz w:val="24"/>
          <w:szCs w:val="24"/>
        </w:rPr>
        <w:br/>
        <w:t>Machine learning models could be integrated to predict demand and optimize inventory levels, further enhancing the system’s decision-making capabilities. By analyzing historical data, machine learning models can predict when stock levels are likely to be depleted or when demand for certain products will increase, allowing supply chain managers to adjust their operations proactively (Li &amp; Zhang, 2019).</w:t>
      </w:r>
    </w:p>
    <w:p w14:paraId="3970F761" w14:textId="63C850CE" w:rsidR="007F293A" w:rsidRPr="007F293A" w:rsidRDefault="00AB6B81" w:rsidP="007F293A">
      <w:pPr>
        <w:numPr>
          <w:ilvl w:val="0"/>
          <w:numId w:val="19"/>
        </w:numPr>
        <w:spacing w:line="480" w:lineRule="auto"/>
        <w:rPr>
          <w:rFonts w:ascii="Times New Roman" w:hAnsi="Times New Roman" w:cs="Times New Roman"/>
          <w:color w:val="000000" w:themeColor="text1"/>
          <w:sz w:val="24"/>
          <w:szCs w:val="24"/>
        </w:rPr>
      </w:pPr>
      <w:r w:rsidRPr="00AB6B81">
        <w:rPr>
          <w:rFonts w:ascii="Times New Roman" w:hAnsi="Times New Roman" w:cs="Times New Roman"/>
          <w:b/>
          <w:bCs/>
          <w:color w:val="000000" w:themeColor="text1"/>
          <w:sz w:val="24"/>
          <w:szCs w:val="24"/>
        </w:rPr>
        <w:t>Cloud-Based Scalability</w:t>
      </w:r>
      <w:r w:rsidRPr="00AB6B81">
        <w:rPr>
          <w:rFonts w:ascii="Times New Roman" w:hAnsi="Times New Roman" w:cs="Times New Roman"/>
          <w:color w:val="000000" w:themeColor="text1"/>
          <w:sz w:val="24"/>
          <w:szCs w:val="24"/>
        </w:rPr>
        <w:t>:</w:t>
      </w:r>
      <w:r w:rsidRPr="00AB6B81">
        <w:rPr>
          <w:rFonts w:ascii="Times New Roman" w:hAnsi="Times New Roman" w:cs="Times New Roman"/>
          <w:color w:val="000000" w:themeColor="text1"/>
          <w:sz w:val="24"/>
          <w:szCs w:val="24"/>
        </w:rPr>
        <w:br/>
        <w:t xml:space="preserve">Future iterations of the system could explore cloud-based solutions for even </w:t>
      </w:r>
      <w:r w:rsidRPr="00AB6B81">
        <w:rPr>
          <w:rFonts w:ascii="Times New Roman" w:hAnsi="Times New Roman" w:cs="Times New Roman"/>
          <w:color w:val="000000" w:themeColor="text1"/>
          <w:sz w:val="24"/>
          <w:szCs w:val="24"/>
        </w:rPr>
        <w:lastRenderedPageBreak/>
        <w:t>greater scalability. By leveraging cloud infrastructure, the system could handle global supply chains with real-time data from distributed sources, allowing for even faster decision-making and more efficient use of resources (Gupta &amp; Kumar, 2021).</w:t>
      </w:r>
    </w:p>
    <w:p w14:paraId="4CDEA127" w14:textId="154F700D" w:rsidR="007F293A" w:rsidRDefault="007F293A" w:rsidP="007F293A">
      <w:pPr>
        <w:spacing w:line="480" w:lineRule="auto"/>
        <w:rPr>
          <w:rFonts w:ascii="Times New Roman" w:hAnsi="Times New Roman" w:cs="Times New Roman"/>
          <w:b/>
          <w:bCs/>
          <w:color w:val="000000" w:themeColor="text1"/>
          <w:sz w:val="24"/>
          <w:szCs w:val="24"/>
        </w:rPr>
      </w:pPr>
      <w:r w:rsidRPr="007F293A">
        <w:rPr>
          <w:rFonts w:ascii="Times New Roman" w:hAnsi="Times New Roman" w:cs="Times New Roman"/>
          <w:b/>
          <w:bCs/>
          <w:color w:val="000000" w:themeColor="text1"/>
          <w:sz w:val="24"/>
          <w:szCs w:val="24"/>
        </w:rPr>
        <w:t>Conclusion</w:t>
      </w:r>
    </w:p>
    <w:p w14:paraId="0E6CE4F1" w14:textId="4C26E4ED" w:rsidR="007F293A" w:rsidRPr="007F293A" w:rsidRDefault="007F293A" w:rsidP="007F293A">
      <w:pPr>
        <w:spacing w:line="480" w:lineRule="auto"/>
        <w:rPr>
          <w:rFonts w:ascii="Times New Roman" w:hAnsi="Times New Roman" w:cs="Times New Roman"/>
          <w:color w:val="000000" w:themeColor="text1"/>
          <w:sz w:val="24"/>
          <w:szCs w:val="24"/>
        </w:rPr>
      </w:pPr>
      <w:r w:rsidRPr="007F293A">
        <w:rPr>
          <w:rFonts w:ascii="Times New Roman" w:hAnsi="Times New Roman" w:cs="Times New Roman"/>
          <w:color w:val="000000" w:themeColor="text1"/>
          <w:sz w:val="24"/>
          <w:szCs w:val="24"/>
        </w:rPr>
        <w:t>In conclusion, this project successfully demonstrated the application of fundamental data structures—graphs, priority queues, hash tables, and AVL trees—in optimizing supply chain management. Through a phased approach, the system was designed, implemented, and scaled to handle complex operations efficiently, addressing key challenges such as route optimization, shipment prioritization, and real-time inventory management. The final evaluation highlighted significant improvements in performance and scalability, enabling the system to process large datasets and respond dynamically to operational demands. Moving forward, integrating advanced algorithms, machine learning techniques, and cloud-based solutions presents exciting opportunities for further enhancing supply chain optimization. This project not only showcases the potential of data structures in solving real-world problems but also sets the stage for future innovations in supply chain management.</w:t>
      </w:r>
    </w:p>
    <w:p w14:paraId="3E47C4F1" w14:textId="625B3055" w:rsidR="00954FB1" w:rsidRPr="007905A5" w:rsidRDefault="00954FB1" w:rsidP="00954FB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99CDA93" w14:textId="5FADF89C" w:rsidR="00520A81" w:rsidRPr="00D35741" w:rsidRDefault="00000000">
      <w:pPr>
        <w:pStyle w:val="Heading1"/>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lastRenderedPageBreak/>
        <w:t>References</w:t>
      </w:r>
    </w:p>
    <w:p w14:paraId="19014069" w14:textId="77777777" w:rsid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Chang, Y., &amp; Xu, J. (2020). Optimization of Supply Chain Networks Using Graph </w:t>
      </w:r>
      <w:r w:rsidRPr="00D35741">
        <w:rPr>
          <w:rFonts w:ascii="Times New Roman" w:hAnsi="Times New Roman" w:cs="Times New Roman"/>
          <w:i/>
          <w:iCs/>
        </w:rPr>
        <w:t>Theory. Journal of Supply Chain Management</w:t>
      </w:r>
      <w:r w:rsidRPr="00D35741">
        <w:rPr>
          <w:rFonts w:ascii="Times New Roman" w:hAnsi="Times New Roman" w:cs="Times New Roman"/>
        </w:rPr>
        <w:t>, 12(3), 245-267.</w:t>
      </w:r>
    </w:p>
    <w:p w14:paraId="7735202A" w14:textId="77777777" w:rsid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Gupta, P., &amp; Kumar, A. (2021). Data Structures for Efficient Inventory Management. </w:t>
      </w:r>
      <w:r w:rsidRPr="00D35741">
        <w:rPr>
          <w:rFonts w:ascii="Times New Roman" w:hAnsi="Times New Roman" w:cs="Times New Roman"/>
          <w:i/>
          <w:iCs/>
        </w:rPr>
        <w:t>International Journal of Computer Science</w:t>
      </w:r>
      <w:r w:rsidRPr="00D35741">
        <w:rPr>
          <w:rFonts w:ascii="Times New Roman" w:hAnsi="Times New Roman" w:cs="Times New Roman"/>
        </w:rPr>
        <w:t>, 19(2), 45-59.</w:t>
      </w:r>
    </w:p>
    <w:p w14:paraId="3179FB44" w14:textId="31752C66" w:rsidR="00520A81" w:rsidRP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Li, X., &amp; Zhang, Y. (2019). A Study on Real-Time Supply Chain Route Optimization. </w:t>
      </w:r>
      <w:r w:rsidRPr="00D35741">
        <w:rPr>
          <w:rFonts w:ascii="Times New Roman" w:hAnsi="Times New Roman" w:cs="Times New Roman"/>
          <w:i/>
          <w:iCs/>
        </w:rPr>
        <w:t>Journal of Logistics Research</w:t>
      </w:r>
      <w:r w:rsidRPr="00D35741">
        <w:rPr>
          <w:rFonts w:ascii="Times New Roman" w:hAnsi="Times New Roman" w:cs="Times New Roman"/>
        </w:rPr>
        <w:t>, 8(4), 101-123.</w:t>
      </w:r>
    </w:p>
    <w:sectPr w:rsidR="00520A81" w:rsidRPr="00D35741" w:rsidSect="00997FCD">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86F39" w14:textId="77777777" w:rsidR="00FE7695" w:rsidRDefault="00FE7695" w:rsidP="00997FCD">
      <w:pPr>
        <w:spacing w:after="0" w:line="240" w:lineRule="auto"/>
      </w:pPr>
      <w:r>
        <w:separator/>
      </w:r>
    </w:p>
  </w:endnote>
  <w:endnote w:type="continuationSeparator" w:id="0">
    <w:p w14:paraId="043130D5" w14:textId="77777777" w:rsidR="00FE7695" w:rsidRDefault="00FE7695" w:rsidP="0099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B0467" w14:textId="77777777" w:rsidR="00FE7695" w:rsidRDefault="00FE7695" w:rsidP="00997FCD">
      <w:pPr>
        <w:spacing w:after="0" w:line="240" w:lineRule="auto"/>
      </w:pPr>
      <w:r>
        <w:separator/>
      </w:r>
    </w:p>
  </w:footnote>
  <w:footnote w:type="continuationSeparator" w:id="0">
    <w:p w14:paraId="491F6D05" w14:textId="77777777" w:rsidR="00FE7695" w:rsidRDefault="00FE7695" w:rsidP="0099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1945309"/>
      <w:docPartObj>
        <w:docPartGallery w:val="Page Numbers (Top of Page)"/>
        <w:docPartUnique/>
      </w:docPartObj>
    </w:sdtPr>
    <w:sdtContent>
      <w:p w14:paraId="5F9B74D4" w14:textId="7C4114F3" w:rsidR="00997FCD" w:rsidRDefault="00997FCD" w:rsidP="00625F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44076" w14:textId="77777777" w:rsidR="00997FCD" w:rsidRDefault="00997FCD" w:rsidP="00997F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36497573"/>
      <w:docPartObj>
        <w:docPartGallery w:val="Page Numbers (Top of Page)"/>
        <w:docPartUnique/>
      </w:docPartObj>
    </w:sdtPr>
    <w:sdtContent>
      <w:p w14:paraId="40DF37FA" w14:textId="1F7C04FB" w:rsidR="00997FCD" w:rsidRDefault="00997FCD" w:rsidP="00625F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63B690" w14:textId="77777777" w:rsidR="00997FCD" w:rsidRDefault="00997FCD" w:rsidP="00997FC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D549B"/>
    <w:multiLevelType w:val="multilevel"/>
    <w:tmpl w:val="0E7E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A4799"/>
    <w:multiLevelType w:val="multilevel"/>
    <w:tmpl w:val="DD0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11567"/>
    <w:multiLevelType w:val="multilevel"/>
    <w:tmpl w:val="9B0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975"/>
    <w:multiLevelType w:val="multilevel"/>
    <w:tmpl w:val="E22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57AD2"/>
    <w:multiLevelType w:val="multilevel"/>
    <w:tmpl w:val="3CCC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82F1C"/>
    <w:multiLevelType w:val="multilevel"/>
    <w:tmpl w:val="ED3A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925BD"/>
    <w:multiLevelType w:val="multilevel"/>
    <w:tmpl w:val="F870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46C3E"/>
    <w:multiLevelType w:val="multilevel"/>
    <w:tmpl w:val="D06E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F64951"/>
    <w:multiLevelType w:val="multilevel"/>
    <w:tmpl w:val="F356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13EBD"/>
    <w:multiLevelType w:val="multilevel"/>
    <w:tmpl w:val="430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C6363"/>
    <w:multiLevelType w:val="multilevel"/>
    <w:tmpl w:val="370C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77547"/>
    <w:multiLevelType w:val="multilevel"/>
    <w:tmpl w:val="02F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07482">
    <w:abstractNumId w:val="8"/>
  </w:num>
  <w:num w:numId="2" w16cid:durableId="621424392">
    <w:abstractNumId w:val="6"/>
  </w:num>
  <w:num w:numId="3" w16cid:durableId="569190342">
    <w:abstractNumId w:val="5"/>
  </w:num>
  <w:num w:numId="4" w16cid:durableId="1876502962">
    <w:abstractNumId w:val="4"/>
  </w:num>
  <w:num w:numId="5" w16cid:durableId="152574189">
    <w:abstractNumId w:val="7"/>
  </w:num>
  <w:num w:numId="6" w16cid:durableId="601953739">
    <w:abstractNumId w:val="3"/>
  </w:num>
  <w:num w:numId="7" w16cid:durableId="1095596290">
    <w:abstractNumId w:val="2"/>
  </w:num>
  <w:num w:numId="8" w16cid:durableId="2037581430">
    <w:abstractNumId w:val="1"/>
  </w:num>
  <w:num w:numId="9" w16cid:durableId="1905025290">
    <w:abstractNumId w:val="0"/>
  </w:num>
  <w:num w:numId="10" w16cid:durableId="1986546075">
    <w:abstractNumId w:val="15"/>
  </w:num>
  <w:num w:numId="11" w16cid:durableId="1053698668">
    <w:abstractNumId w:val="16"/>
  </w:num>
  <w:num w:numId="12" w16cid:durableId="970746665">
    <w:abstractNumId w:val="12"/>
  </w:num>
  <w:num w:numId="13" w16cid:durableId="303464325">
    <w:abstractNumId w:val="13"/>
  </w:num>
  <w:num w:numId="14" w16cid:durableId="2109616261">
    <w:abstractNumId w:val="10"/>
  </w:num>
  <w:num w:numId="15" w16cid:durableId="607472197">
    <w:abstractNumId w:val="18"/>
  </w:num>
  <w:num w:numId="16" w16cid:durableId="1885753331">
    <w:abstractNumId w:val="17"/>
  </w:num>
  <w:num w:numId="17" w16cid:durableId="2137068486">
    <w:abstractNumId w:val="9"/>
  </w:num>
  <w:num w:numId="18" w16cid:durableId="682436270">
    <w:abstractNumId w:val="14"/>
  </w:num>
  <w:num w:numId="19" w16cid:durableId="301424635">
    <w:abstractNumId w:val="19"/>
  </w:num>
  <w:num w:numId="20" w16cid:durableId="650717464">
    <w:abstractNumId w:val="20"/>
  </w:num>
  <w:num w:numId="21" w16cid:durableId="2061007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01F"/>
    <w:rsid w:val="0029639D"/>
    <w:rsid w:val="00326F90"/>
    <w:rsid w:val="003D1337"/>
    <w:rsid w:val="00520A81"/>
    <w:rsid w:val="005E10B3"/>
    <w:rsid w:val="007905A5"/>
    <w:rsid w:val="007F293A"/>
    <w:rsid w:val="00954FB1"/>
    <w:rsid w:val="00997FCD"/>
    <w:rsid w:val="00AA1D8D"/>
    <w:rsid w:val="00AB6B81"/>
    <w:rsid w:val="00AC76D2"/>
    <w:rsid w:val="00B47730"/>
    <w:rsid w:val="00B7145C"/>
    <w:rsid w:val="00C16434"/>
    <w:rsid w:val="00CB0664"/>
    <w:rsid w:val="00D35741"/>
    <w:rsid w:val="00D43CF6"/>
    <w:rsid w:val="00FC693F"/>
    <w:rsid w:val="00FE7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CAED"/>
  <w14:defaultImageDpi w14:val="300"/>
  <w15:docId w15:val="{85514BEC-4572-0247-A2C4-759C4FF9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997FCD"/>
  </w:style>
  <w:style w:type="paragraph" w:styleId="NormalWeb">
    <w:name w:val="Normal (Web)"/>
    <w:basedOn w:val="Normal"/>
    <w:uiPriority w:val="99"/>
    <w:semiHidden/>
    <w:unhideWhenUsed/>
    <w:rsid w:val="007905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916">
      <w:bodyDiv w:val="1"/>
      <w:marLeft w:val="0"/>
      <w:marRight w:val="0"/>
      <w:marTop w:val="0"/>
      <w:marBottom w:val="0"/>
      <w:divBdr>
        <w:top w:val="none" w:sz="0" w:space="0" w:color="auto"/>
        <w:left w:val="none" w:sz="0" w:space="0" w:color="auto"/>
        <w:bottom w:val="none" w:sz="0" w:space="0" w:color="auto"/>
        <w:right w:val="none" w:sz="0" w:space="0" w:color="auto"/>
      </w:divBdr>
    </w:div>
    <w:div w:id="3092474">
      <w:bodyDiv w:val="1"/>
      <w:marLeft w:val="0"/>
      <w:marRight w:val="0"/>
      <w:marTop w:val="0"/>
      <w:marBottom w:val="0"/>
      <w:divBdr>
        <w:top w:val="none" w:sz="0" w:space="0" w:color="auto"/>
        <w:left w:val="none" w:sz="0" w:space="0" w:color="auto"/>
        <w:bottom w:val="none" w:sz="0" w:space="0" w:color="auto"/>
        <w:right w:val="none" w:sz="0" w:space="0" w:color="auto"/>
      </w:divBdr>
    </w:div>
    <w:div w:id="66609832">
      <w:bodyDiv w:val="1"/>
      <w:marLeft w:val="0"/>
      <w:marRight w:val="0"/>
      <w:marTop w:val="0"/>
      <w:marBottom w:val="0"/>
      <w:divBdr>
        <w:top w:val="none" w:sz="0" w:space="0" w:color="auto"/>
        <w:left w:val="none" w:sz="0" w:space="0" w:color="auto"/>
        <w:bottom w:val="none" w:sz="0" w:space="0" w:color="auto"/>
        <w:right w:val="none" w:sz="0" w:space="0" w:color="auto"/>
      </w:divBdr>
    </w:div>
    <w:div w:id="199361576">
      <w:bodyDiv w:val="1"/>
      <w:marLeft w:val="0"/>
      <w:marRight w:val="0"/>
      <w:marTop w:val="0"/>
      <w:marBottom w:val="0"/>
      <w:divBdr>
        <w:top w:val="none" w:sz="0" w:space="0" w:color="auto"/>
        <w:left w:val="none" w:sz="0" w:space="0" w:color="auto"/>
        <w:bottom w:val="none" w:sz="0" w:space="0" w:color="auto"/>
        <w:right w:val="none" w:sz="0" w:space="0" w:color="auto"/>
      </w:divBdr>
    </w:div>
    <w:div w:id="251554728">
      <w:bodyDiv w:val="1"/>
      <w:marLeft w:val="0"/>
      <w:marRight w:val="0"/>
      <w:marTop w:val="0"/>
      <w:marBottom w:val="0"/>
      <w:divBdr>
        <w:top w:val="none" w:sz="0" w:space="0" w:color="auto"/>
        <w:left w:val="none" w:sz="0" w:space="0" w:color="auto"/>
        <w:bottom w:val="none" w:sz="0" w:space="0" w:color="auto"/>
        <w:right w:val="none" w:sz="0" w:space="0" w:color="auto"/>
      </w:divBdr>
    </w:div>
    <w:div w:id="365180335">
      <w:bodyDiv w:val="1"/>
      <w:marLeft w:val="0"/>
      <w:marRight w:val="0"/>
      <w:marTop w:val="0"/>
      <w:marBottom w:val="0"/>
      <w:divBdr>
        <w:top w:val="none" w:sz="0" w:space="0" w:color="auto"/>
        <w:left w:val="none" w:sz="0" w:space="0" w:color="auto"/>
        <w:bottom w:val="none" w:sz="0" w:space="0" w:color="auto"/>
        <w:right w:val="none" w:sz="0" w:space="0" w:color="auto"/>
      </w:divBdr>
    </w:div>
    <w:div w:id="383021426">
      <w:bodyDiv w:val="1"/>
      <w:marLeft w:val="0"/>
      <w:marRight w:val="0"/>
      <w:marTop w:val="0"/>
      <w:marBottom w:val="0"/>
      <w:divBdr>
        <w:top w:val="none" w:sz="0" w:space="0" w:color="auto"/>
        <w:left w:val="none" w:sz="0" w:space="0" w:color="auto"/>
        <w:bottom w:val="none" w:sz="0" w:space="0" w:color="auto"/>
        <w:right w:val="none" w:sz="0" w:space="0" w:color="auto"/>
      </w:divBdr>
    </w:div>
    <w:div w:id="395517361">
      <w:bodyDiv w:val="1"/>
      <w:marLeft w:val="0"/>
      <w:marRight w:val="0"/>
      <w:marTop w:val="0"/>
      <w:marBottom w:val="0"/>
      <w:divBdr>
        <w:top w:val="none" w:sz="0" w:space="0" w:color="auto"/>
        <w:left w:val="none" w:sz="0" w:space="0" w:color="auto"/>
        <w:bottom w:val="none" w:sz="0" w:space="0" w:color="auto"/>
        <w:right w:val="none" w:sz="0" w:space="0" w:color="auto"/>
      </w:divBdr>
    </w:div>
    <w:div w:id="400911835">
      <w:bodyDiv w:val="1"/>
      <w:marLeft w:val="0"/>
      <w:marRight w:val="0"/>
      <w:marTop w:val="0"/>
      <w:marBottom w:val="0"/>
      <w:divBdr>
        <w:top w:val="none" w:sz="0" w:space="0" w:color="auto"/>
        <w:left w:val="none" w:sz="0" w:space="0" w:color="auto"/>
        <w:bottom w:val="none" w:sz="0" w:space="0" w:color="auto"/>
        <w:right w:val="none" w:sz="0" w:space="0" w:color="auto"/>
      </w:divBdr>
    </w:div>
    <w:div w:id="426929430">
      <w:bodyDiv w:val="1"/>
      <w:marLeft w:val="0"/>
      <w:marRight w:val="0"/>
      <w:marTop w:val="0"/>
      <w:marBottom w:val="0"/>
      <w:divBdr>
        <w:top w:val="none" w:sz="0" w:space="0" w:color="auto"/>
        <w:left w:val="none" w:sz="0" w:space="0" w:color="auto"/>
        <w:bottom w:val="none" w:sz="0" w:space="0" w:color="auto"/>
        <w:right w:val="none" w:sz="0" w:space="0" w:color="auto"/>
      </w:divBdr>
    </w:div>
    <w:div w:id="448665671">
      <w:bodyDiv w:val="1"/>
      <w:marLeft w:val="0"/>
      <w:marRight w:val="0"/>
      <w:marTop w:val="0"/>
      <w:marBottom w:val="0"/>
      <w:divBdr>
        <w:top w:val="none" w:sz="0" w:space="0" w:color="auto"/>
        <w:left w:val="none" w:sz="0" w:space="0" w:color="auto"/>
        <w:bottom w:val="none" w:sz="0" w:space="0" w:color="auto"/>
        <w:right w:val="none" w:sz="0" w:space="0" w:color="auto"/>
      </w:divBdr>
    </w:div>
    <w:div w:id="495149482">
      <w:bodyDiv w:val="1"/>
      <w:marLeft w:val="0"/>
      <w:marRight w:val="0"/>
      <w:marTop w:val="0"/>
      <w:marBottom w:val="0"/>
      <w:divBdr>
        <w:top w:val="none" w:sz="0" w:space="0" w:color="auto"/>
        <w:left w:val="none" w:sz="0" w:space="0" w:color="auto"/>
        <w:bottom w:val="none" w:sz="0" w:space="0" w:color="auto"/>
        <w:right w:val="none" w:sz="0" w:space="0" w:color="auto"/>
      </w:divBdr>
    </w:div>
    <w:div w:id="639577183">
      <w:bodyDiv w:val="1"/>
      <w:marLeft w:val="0"/>
      <w:marRight w:val="0"/>
      <w:marTop w:val="0"/>
      <w:marBottom w:val="0"/>
      <w:divBdr>
        <w:top w:val="none" w:sz="0" w:space="0" w:color="auto"/>
        <w:left w:val="none" w:sz="0" w:space="0" w:color="auto"/>
        <w:bottom w:val="none" w:sz="0" w:space="0" w:color="auto"/>
        <w:right w:val="none" w:sz="0" w:space="0" w:color="auto"/>
      </w:divBdr>
    </w:div>
    <w:div w:id="649090293">
      <w:bodyDiv w:val="1"/>
      <w:marLeft w:val="0"/>
      <w:marRight w:val="0"/>
      <w:marTop w:val="0"/>
      <w:marBottom w:val="0"/>
      <w:divBdr>
        <w:top w:val="none" w:sz="0" w:space="0" w:color="auto"/>
        <w:left w:val="none" w:sz="0" w:space="0" w:color="auto"/>
        <w:bottom w:val="none" w:sz="0" w:space="0" w:color="auto"/>
        <w:right w:val="none" w:sz="0" w:space="0" w:color="auto"/>
      </w:divBdr>
    </w:div>
    <w:div w:id="678312601">
      <w:bodyDiv w:val="1"/>
      <w:marLeft w:val="0"/>
      <w:marRight w:val="0"/>
      <w:marTop w:val="0"/>
      <w:marBottom w:val="0"/>
      <w:divBdr>
        <w:top w:val="none" w:sz="0" w:space="0" w:color="auto"/>
        <w:left w:val="none" w:sz="0" w:space="0" w:color="auto"/>
        <w:bottom w:val="none" w:sz="0" w:space="0" w:color="auto"/>
        <w:right w:val="none" w:sz="0" w:space="0" w:color="auto"/>
      </w:divBdr>
    </w:div>
    <w:div w:id="681475038">
      <w:bodyDiv w:val="1"/>
      <w:marLeft w:val="0"/>
      <w:marRight w:val="0"/>
      <w:marTop w:val="0"/>
      <w:marBottom w:val="0"/>
      <w:divBdr>
        <w:top w:val="none" w:sz="0" w:space="0" w:color="auto"/>
        <w:left w:val="none" w:sz="0" w:space="0" w:color="auto"/>
        <w:bottom w:val="none" w:sz="0" w:space="0" w:color="auto"/>
        <w:right w:val="none" w:sz="0" w:space="0" w:color="auto"/>
      </w:divBdr>
    </w:div>
    <w:div w:id="688024895">
      <w:bodyDiv w:val="1"/>
      <w:marLeft w:val="0"/>
      <w:marRight w:val="0"/>
      <w:marTop w:val="0"/>
      <w:marBottom w:val="0"/>
      <w:divBdr>
        <w:top w:val="none" w:sz="0" w:space="0" w:color="auto"/>
        <w:left w:val="none" w:sz="0" w:space="0" w:color="auto"/>
        <w:bottom w:val="none" w:sz="0" w:space="0" w:color="auto"/>
        <w:right w:val="none" w:sz="0" w:space="0" w:color="auto"/>
      </w:divBdr>
    </w:div>
    <w:div w:id="703218514">
      <w:bodyDiv w:val="1"/>
      <w:marLeft w:val="0"/>
      <w:marRight w:val="0"/>
      <w:marTop w:val="0"/>
      <w:marBottom w:val="0"/>
      <w:divBdr>
        <w:top w:val="none" w:sz="0" w:space="0" w:color="auto"/>
        <w:left w:val="none" w:sz="0" w:space="0" w:color="auto"/>
        <w:bottom w:val="none" w:sz="0" w:space="0" w:color="auto"/>
        <w:right w:val="none" w:sz="0" w:space="0" w:color="auto"/>
      </w:divBdr>
    </w:div>
    <w:div w:id="716857053">
      <w:bodyDiv w:val="1"/>
      <w:marLeft w:val="0"/>
      <w:marRight w:val="0"/>
      <w:marTop w:val="0"/>
      <w:marBottom w:val="0"/>
      <w:divBdr>
        <w:top w:val="none" w:sz="0" w:space="0" w:color="auto"/>
        <w:left w:val="none" w:sz="0" w:space="0" w:color="auto"/>
        <w:bottom w:val="none" w:sz="0" w:space="0" w:color="auto"/>
        <w:right w:val="none" w:sz="0" w:space="0" w:color="auto"/>
      </w:divBdr>
    </w:div>
    <w:div w:id="742945177">
      <w:bodyDiv w:val="1"/>
      <w:marLeft w:val="0"/>
      <w:marRight w:val="0"/>
      <w:marTop w:val="0"/>
      <w:marBottom w:val="0"/>
      <w:divBdr>
        <w:top w:val="none" w:sz="0" w:space="0" w:color="auto"/>
        <w:left w:val="none" w:sz="0" w:space="0" w:color="auto"/>
        <w:bottom w:val="none" w:sz="0" w:space="0" w:color="auto"/>
        <w:right w:val="none" w:sz="0" w:space="0" w:color="auto"/>
      </w:divBdr>
    </w:div>
    <w:div w:id="787547682">
      <w:bodyDiv w:val="1"/>
      <w:marLeft w:val="0"/>
      <w:marRight w:val="0"/>
      <w:marTop w:val="0"/>
      <w:marBottom w:val="0"/>
      <w:divBdr>
        <w:top w:val="none" w:sz="0" w:space="0" w:color="auto"/>
        <w:left w:val="none" w:sz="0" w:space="0" w:color="auto"/>
        <w:bottom w:val="none" w:sz="0" w:space="0" w:color="auto"/>
        <w:right w:val="none" w:sz="0" w:space="0" w:color="auto"/>
      </w:divBdr>
    </w:div>
    <w:div w:id="944732768">
      <w:bodyDiv w:val="1"/>
      <w:marLeft w:val="0"/>
      <w:marRight w:val="0"/>
      <w:marTop w:val="0"/>
      <w:marBottom w:val="0"/>
      <w:divBdr>
        <w:top w:val="none" w:sz="0" w:space="0" w:color="auto"/>
        <w:left w:val="none" w:sz="0" w:space="0" w:color="auto"/>
        <w:bottom w:val="none" w:sz="0" w:space="0" w:color="auto"/>
        <w:right w:val="none" w:sz="0" w:space="0" w:color="auto"/>
      </w:divBdr>
    </w:div>
    <w:div w:id="948858100">
      <w:bodyDiv w:val="1"/>
      <w:marLeft w:val="0"/>
      <w:marRight w:val="0"/>
      <w:marTop w:val="0"/>
      <w:marBottom w:val="0"/>
      <w:divBdr>
        <w:top w:val="none" w:sz="0" w:space="0" w:color="auto"/>
        <w:left w:val="none" w:sz="0" w:space="0" w:color="auto"/>
        <w:bottom w:val="none" w:sz="0" w:space="0" w:color="auto"/>
        <w:right w:val="none" w:sz="0" w:space="0" w:color="auto"/>
      </w:divBdr>
    </w:div>
    <w:div w:id="968820332">
      <w:bodyDiv w:val="1"/>
      <w:marLeft w:val="0"/>
      <w:marRight w:val="0"/>
      <w:marTop w:val="0"/>
      <w:marBottom w:val="0"/>
      <w:divBdr>
        <w:top w:val="none" w:sz="0" w:space="0" w:color="auto"/>
        <w:left w:val="none" w:sz="0" w:space="0" w:color="auto"/>
        <w:bottom w:val="none" w:sz="0" w:space="0" w:color="auto"/>
        <w:right w:val="none" w:sz="0" w:space="0" w:color="auto"/>
      </w:divBdr>
    </w:div>
    <w:div w:id="975061738">
      <w:bodyDiv w:val="1"/>
      <w:marLeft w:val="0"/>
      <w:marRight w:val="0"/>
      <w:marTop w:val="0"/>
      <w:marBottom w:val="0"/>
      <w:divBdr>
        <w:top w:val="none" w:sz="0" w:space="0" w:color="auto"/>
        <w:left w:val="none" w:sz="0" w:space="0" w:color="auto"/>
        <w:bottom w:val="none" w:sz="0" w:space="0" w:color="auto"/>
        <w:right w:val="none" w:sz="0" w:space="0" w:color="auto"/>
      </w:divBdr>
    </w:div>
    <w:div w:id="984242808">
      <w:bodyDiv w:val="1"/>
      <w:marLeft w:val="0"/>
      <w:marRight w:val="0"/>
      <w:marTop w:val="0"/>
      <w:marBottom w:val="0"/>
      <w:divBdr>
        <w:top w:val="none" w:sz="0" w:space="0" w:color="auto"/>
        <w:left w:val="none" w:sz="0" w:space="0" w:color="auto"/>
        <w:bottom w:val="none" w:sz="0" w:space="0" w:color="auto"/>
        <w:right w:val="none" w:sz="0" w:space="0" w:color="auto"/>
      </w:divBdr>
    </w:div>
    <w:div w:id="1040477816">
      <w:bodyDiv w:val="1"/>
      <w:marLeft w:val="0"/>
      <w:marRight w:val="0"/>
      <w:marTop w:val="0"/>
      <w:marBottom w:val="0"/>
      <w:divBdr>
        <w:top w:val="none" w:sz="0" w:space="0" w:color="auto"/>
        <w:left w:val="none" w:sz="0" w:space="0" w:color="auto"/>
        <w:bottom w:val="none" w:sz="0" w:space="0" w:color="auto"/>
        <w:right w:val="none" w:sz="0" w:space="0" w:color="auto"/>
      </w:divBdr>
    </w:div>
    <w:div w:id="1104419540">
      <w:bodyDiv w:val="1"/>
      <w:marLeft w:val="0"/>
      <w:marRight w:val="0"/>
      <w:marTop w:val="0"/>
      <w:marBottom w:val="0"/>
      <w:divBdr>
        <w:top w:val="none" w:sz="0" w:space="0" w:color="auto"/>
        <w:left w:val="none" w:sz="0" w:space="0" w:color="auto"/>
        <w:bottom w:val="none" w:sz="0" w:space="0" w:color="auto"/>
        <w:right w:val="none" w:sz="0" w:space="0" w:color="auto"/>
      </w:divBdr>
    </w:div>
    <w:div w:id="1124806404">
      <w:bodyDiv w:val="1"/>
      <w:marLeft w:val="0"/>
      <w:marRight w:val="0"/>
      <w:marTop w:val="0"/>
      <w:marBottom w:val="0"/>
      <w:divBdr>
        <w:top w:val="none" w:sz="0" w:space="0" w:color="auto"/>
        <w:left w:val="none" w:sz="0" w:space="0" w:color="auto"/>
        <w:bottom w:val="none" w:sz="0" w:space="0" w:color="auto"/>
        <w:right w:val="none" w:sz="0" w:space="0" w:color="auto"/>
      </w:divBdr>
    </w:div>
    <w:div w:id="1130241232">
      <w:bodyDiv w:val="1"/>
      <w:marLeft w:val="0"/>
      <w:marRight w:val="0"/>
      <w:marTop w:val="0"/>
      <w:marBottom w:val="0"/>
      <w:divBdr>
        <w:top w:val="none" w:sz="0" w:space="0" w:color="auto"/>
        <w:left w:val="none" w:sz="0" w:space="0" w:color="auto"/>
        <w:bottom w:val="none" w:sz="0" w:space="0" w:color="auto"/>
        <w:right w:val="none" w:sz="0" w:space="0" w:color="auto"/>
      </w:divBdr>
    </w:div>
    <w:div w:id="1171601056">
      <w:bodyDiv w:val="1"/>
      <w:marLeft w:val="0"/>
      <w:marRight w:val="0"/>
      <w:marTop w:val="0"/>
      <w:marBottom w:val="0"/>
      <w:divBdr>
        <w:top w:val="none" w:sz="0" w:space="0" w:color="auto"/>
        <w:left w:val="none" w:sz="0" w:space="0" w:color="auto"/>
        <w:bottom w:val="none" w:sz="0" w:space="0" w:color="auto"/>
        <w:right w:val="none" w:sz="0" w:space="0" w:color="auto"/>
      </w:divBdr>
    </w:div>
    <w:div w:id="1278103261">
      <w:bodyDiv w:val="1"/>
      <w:marLeft w:val="0"/>
      <w:marRight w:val="0"/>
      <w:marTop w:val="0"/>
      <w:marBottom w:val="0"/>
      <w:divBdr>
        <w:top w:val="none" w:sz="0" w:space="0" w:color="auto"/>
        <w:left w:val="none" w:sz="0" w:space="0" w:color="auto"/>
        <w:bottom w:val="none" w:sz="0" w:space="0" w:color="auto"/>
        <w:right w:val="none" w:sz="0" w:space="0" w:color="auto"/>
      </w:divBdr>
    </w:div>
    <w:div w:id="1313564483">
      <w:bodyDiv w:val="1"/>
      <w:marLeft w:val="0"/>
      <w:marRight w:val="0"/>
      <w:marTop w:val="0"/>
      <w:marBottom w:val="0"/>
      <w:divBdr>
        <w:top w:val="none" w:sz="0" w:space="0" w:color="auto"/>
        <w:left w:val="none" w:sz="0" w:space="0" w:color="auto"/>
        <w:bottom w:val="none" w:sz="0" w:space="0" w:color="auto"/>
        <w:right w:val="none" w:sz="0" w:space="0" w:color="auto"/>
      </w:divBdr>
    </w:div>
    <w:div w:id="1326587909">
      <w:bodyDiv w:val="1"/>
      <w:marLeft w:val="0"/>
      <w:marRight w:val="0"/>
      <w:marTop w:val="0"/>
      <w:marBottom w:val="0"/>
      <w:divBdr>
        <w:top w:val="none" w:sz="0" w:space="0" w:color="auto"/>
        <w:left w:val="none" w:sz="0" w:space="0" w:color="auto"/>
        <w:bottom w:val="none" w:sz="0" w:space="0" w:color="auto"/>
        <w:right w:val="none" w:sz="0" w:space="0" w:color="auto"/>
      </w:divBdr>
    </w:div>
    <w:div w:id="1378628610">
      <w:bodyDiv w:val="1"/>
      <w:marLeft w:val="0"/>
      <w:marRight w:val="0"/>
      <w:marTop w:val="0"/>
      <w:marBottom w:val="0"/>
      <w:divBdr>
        <w:top w:val="none" w:sz="0" w:space="0" w:color="auto"/>
        <w:left w:val="none" w:sz="0" w:space="0" w:color="auto"/>
        <w:bottom w:val="none" w:sz="0" w:space="0" w:color="auto"/>
        <w:right w:val="none" w:sz="0" w:space="0" w:color="auto"/>
      </w:divBdr>
    </w:div>
    <w:div w:id="1397170958">
      <w:bodyDiv w:val="1"/>
      <w:marLeft w:val="0"/>
      <w:marRight w:val="0"/>
      <w:marTop w:val="0"/>
      <w:marBottom w:val="0"/>
      <w:divBdr>
        <w:top w:val="none" w:sz="0" w:space="0" w:color="auto"/>
        <w:left w:val="none" w:sz="0" w:space="0" w:color="auto"/>
        <w:bottom w:val="none" w:sz="0" w:space="0" w:color="auto"/>
        <w:right w:val="none" w:sz="0" w:space="0" w:color="auto"/>
      </w:divBdr>
    </w:div>
    <w:div w:id="1405223712">
      <w:bodyDiv w:val="1"/>
      <w:marLeft w:val="0"/>
      <w:marRight w:val="0"/>
      <w:marTop w:val="0"/>
      <w:marBottom w:val="0"/>
      <w:divBdr>
        <w:top w:val="none" w:sz="0" w:space="0" w:color="auto"/>
        <w:left w:val="none" w:sz="0" w:space="0" w:color="auto"/>
        <w:bottom w:val="none" w:sz="0" w:space="0" w:color="auto"/>
        <w:right w:val="none" w:sz="0" w:space="0" w:color="auto"/>
      </w:divBdr>
    </w:div>
    <w:div w:id="1466124248">
      <w:bodyDiv w:val="1"/>
      <w:marLeft w:val="0"/>
      <w:marRight w:val="0"/>
      <w:marTop w:val="0"/>
      <w:marBottom w:val="0"/>
      <w:divBdr>
        <w:top w:val="none" w:sz="0" w:space="0" w:color="auto"/>
        <w:left w:val="none" w:sz="0" w:space="0" w:color="auto"/>
        <w:bottom w:val="none" w:sz="0" w:space="0" w:color="auto"/>
        <w:right w:val="none" w:sz="0" w:space="0" w:color="auto"/>
      </w:divBdr>
    </w:div>
    <w:div w:id="1523129641">
      <w:bodyDiv w:val="1"/>
      <w:marLeft w:val="0"/>
      <w:marRight w:val="0"/>
      <w:marTop w:val="0"/>
      <w:marBottom w:val="0"/>
      <w:divBdr>
        <w:top w:val="none" w:sz="0" w:space="0" w:color="auto"/>
        <w:left w:val="none" w:sz="0" w:space="0" w:color="auto"/>
        <w:bottom w:val="none" w:sz="0" w:space="0" w:color="auto"/>
        <w:right w:val="none" w:sz="0" w:space="0" w:color="auto"/>
      </w:divBdr>
    </w:div>
    <w:div w:id="1523861726">
      <w:bodyDiv w:val="1"/>
      <w:marLeft w:val="0"/>
      <w:marRight w:val="0"/>
      <w:marTop w:val="0"/>
      <w:marBottom w:val="0"/>
      <w:divBdr>
        <w:top w:val="none" w:sz="0" w:space="0" w:color="auto"/>
        <w:left w:val="none" w:sz="0" w:space="0" w:color="auto"/>
        <w:bottom w:val="none" w:sz="0" w:space="0" w:color="auto"/>
        <w:right w:val="none" w:sz="0" w:space="0" w:color="auto"/>
      </w:divBdr>
    </w:div>
    <w:div w:id="1557886208">
      <w:bodyDiv w:val="1"/>
      <w:marLeft w:val="0"/>
      <w:marRight w:val="0"/>
      <w:marTop w:val="0"/>
      <w:marBottom w:val="0"/>
      <w:divBdr>
        <w:top w:val="none" w:sz="0" w:space="0" w:color="auto"/>
        <w:left w:val="none" w:sz="0" w:space="0" w:color="auto"/>
        <w:bottom w:val="none" w:sz="0" w:space="0" w:color="auto"/>
        <w:right w:val="none" w:sz="0" w:space="0" w:color="auto"/>
      </w:divBdr>
    </w:div>
    <w:div w:id="1634017100">
      <w:bodyDiv w:val="1"/>
      <w:marLeft w:val="0"/>
      <w:marRight w:val="0"/>
      <w:marTop w:val="0"/>
      <w:marBottom w:val="0"/>
      <w:divBdr>
        <w:top w:val="none" w:sz="0" w:space="0" w:color="auto"/>
        <w:left w:val="none" w:sz="0" w:space="0" w:color="auto"/>
        <w:bottom w:val="none" w:sz="0" w:space="0" w:color="auto"/>
        <w:right w:val="none" w:sz="0" w:space="0" w:color="auto"/>
      </w:divBdr>
    </w:div>
    <w:div w:id="1645818799">
      <w:bodyDiv w:val="1"/>
      <w:marLeft w:val="0"/>
      <w:marRight w:val="0"/>
      <w:marTop w:val="0"/>
      <w:marBottom w:val="0"/>
      <w:divBdr>
        <w:top w:val="none" w:sz="0" w:space="0" w:color="auto"/>
        <w:left w:val="none" w:sz="0" w:space="0" w:color="auto"/>
        <w:bottom w:val="none" w:sz="0" w:space="0" w:color="auto"/>
        <w:right w:val="none" w:sz="0" w:space="0" w:color="auto"/>
      </w:divBdr>
    </w:div>
    <w:div w:id="1650865124">
      <w:bodyDiv w:val="1"/>
      <w:marLeft w:val="0"/>
      <w:marRight w:val="0"/>
      <w:marTop w:val="0"/>
      <w:marBottom w:val="0"/>
      <w:divBdr>
        <w:top w:val="none" w:sz="0" w:space="0" w:color="auto"/>
        <w:left w:val="none" w:sz="0" w:space="0" w:color="auto"/>
        <w:bottom w:val="none" w:sz="0" w:space="0" w:color="auto"/>
        <w:right w:val="none" w:sz="0" w:space="0" w:color="auto"/>
      </w:divBdr>
    </w:div>
    <w:div w:id="1662732029">
      <w:bodyDiv w:val="1"/>
      <w:marLeft w:val="0"/>
      <w:marRight w:val="0"/>
      <w:marTop w:val="0"/>
      <w:marBottom w:val="0"/>
      <w:divBdr>
        <w:top w:val="none" w:sz="0" w:space="0" w:color="auto"/>
        <w:left w:val="none" w:sz="0" w:space="0" w:color="auto"/>
        <w:bottom w:val="none" w:sz="0" w:space="0" w:color="auto"/>
        <w:right w:val="none" w:sz="0" w:space="0" w:color="auto"/>
      </w:divBdr>
    </w:div>
    <w:div w:id="1666669934">
      <w:bodyDiv w:val="1"/>
      <w:marLeft w:val="0"/>
      <w:marRight w:val="0"/>
      <w:marTop w:val="0"/>
      <w:marBottom w:val="0"/>
      <w:divBdr>
        <w:top w:val="none" w:sz="0" w:space="0" w:color="auto"/>
        <w:left w:val="none" w:sz="0" w:space="0" w:color="auto"/>
        <w:bottom w:val="none" w:sz="0" w:space="0" w:color="auto"/>
        <w:right w:val="none" w:sz="0" w:space="0" w:color="auto"/>
      </w:divBdr>
    </w:div>
    <w:div w:id="1679966941">
      <w:bodyDiv w:val="1"/>
      <w:marLeft w:val="0"/>
      <w:marRight w:val="0"/>
      <w:marTop w:val="0"/>
      <w:marBottom w:val="0"/>
      <w:divBdr>
        <w:top w:val="none" w:sz="0" w:space="0" w:color="auto"/>
        <w:left w:val="none" w:sz="0" w:space="0" w:color="auto"/>
        <w:bottom w:val="none" w:sz="0" w:space="0" w:color="auto"/>
        <w:right w:val="none" w:sz="0" w:space="0" w:color="auto"/>
      </w:divBdr>
    </w:div>
    <w:div w:id="1703673940">
      <w:bodyDiv w:val="1"/>
      <w:marLeft w:val="0"/>
      <w:marRight w:val="0"/>
      <w:marTop w:val="0"/>
      <w:marBottom w:val="0"/>
      <w:divBdr>
        <w:top w:val="none" w:sz="0" w:space="0" w:color="auto"/>
        <w:left w:val="none" w:sz="0" w:space="0" w:color="auto"/>
        <w:bottom w:val="none" w:sz="0" w:space="0" w:color="auto"/>
        <w:right w:val="none" w:sz="0" w:space="0" w:color="auto"/>
      </w:divBdr>
    </w:div>
    <w:div w:id="1718509767">
      <w:bodyDiv w:val="1"/>
      <w:marLeft w:val="0"/>
      <w:marRight w:val="0"/>
      <w:marTop w:val="0"/>
      <w:marBottom w:val="0"/>
      <w:divBdr>
        <w:top w:val="none" w:sz="0" w:space="0" w:color="auto"/>
        <w:left w:val="none" w:sz="0" w:space="0" w:color="auto"/>
        <w:bottom w:val="none" w:sz="0" w:space="0" w:color="auto"/>
        <w:right w:val="none" w:sz="0" w:space="0" w:color="auto"/>
      </w:divBdr>
    </w:div>
    <w:div w:id="1806121204">
      <w:bodyDiv w:val="1"/>
      <w:marLeft w:val="0"/>
      <w:marRight w:val="0"/>
      <w:marTop w:val="0"/>
      <w:marBottom w:val="0"/>
      <w:divBdr>
        <w:top w:val="none" w:sz="0" w:space="0" w:color="auto"/>
        <w:left w:val="none" w:sz="0" w:space="0" w:color="auto"/>
        <w:bottom w:val="none" w:sz="0" w:space="0" w:color="auto"/>
        <w:right w:val="none" w:sz="0" w:space="0" w:color="auto"/>
      </w:divBdr>
    </w:div>
    <w:div w:id="1862083202">
      <w:bodyDiv w:val="1"/>
      <w:marLeft w:val="0"/>
      <w:marRight w:val="0"/>
      <w:marTop w:val="0"/>
      <w:marBottom w:val="0"/>
      <w:divBdr>
        <w:top w:val="none" w:sz="0" w:space="0" w:color="auto"/>
        <w:left w:val="none" w:sz="0" w:space="0" w:color="auto"/>
        <w:bottom w:val="none" w:sz="0" w:space="0" w:color="auto"/>
        <w:right w:val="none" w:sz="0" w:space="0" w:color="auto"/>
      </w:divBdr>
    </w:div>
    <w:div w:id="1919056343">
      <w:bodyDiv w:val="1"/>
      <w:marLeft w:val="0"/>
      <w:marRight w:val="0"/>
      <w:marTop w:val="0"/>
      <w:marBottom w:val="0"/>
      <w:divBdr>
        <w:top w:val="none" w:sz="0" w:space="0" w:color="auto"/>
        <w:left w:val="none" w:sz="0" w:space="0" w:color="auto"/>
        <w:bottom w:val="none" w:sz="0" w:space="0" w:color="auto"/>
        <w:right w:val="none" w:sz="0" w:space="0" w:color="auto"/>
      </w:divBdr>
    </w:div>
    <w:div w:id="1930385720">
      <w:bodyDiv w:val="1"/>
      <w:marLeft w:val="0"/>
      <w:marRight w:val="0"/>
      <w:marTop w:val="0"/>
      <w:marBottom w:val="0"/>
      <w:divBdr>
        <w:top w:val="none" w:sz="0" w:space="0" w:color="auto"/>
        <w:left w:val="none" w:sz="0" w:space="0" w:color="auto"/>
        <w:bottom w:val="none" w:sz="0" w:space="0" w:color="auto"/>
        <w:right w:val="none" w:sz="0" w:space="0" w:color="auto"/>
      </w:divBdr>
    </w:div>
    <w:div w:id="1966810318">
      <w:bodyDiv w:val="1"/>
      <w:marLeft w:val="0"/>
      <w:marRight w:val="0"/>
      <w:marTop w:val="0"/>
      <w:marBottom w:val="0"/>
      <w:divBdr>
        <w:top w:val="none" w:sz="0" w:space="0" w:color="auto"/>
        <w:left w:val="none" w:sz="0" w:space="0" w:color="auto"/>
        <w:bottom w:val="none" w:sz="0" w:space="0" w:color="auto"/>
        <w:right w:val="none" w:sz="0" w:space="0" w:color="auto"/>
      </w:divBdr>
    </w:div>
    <w:div w:id="2011565346">
      <w:bodyDiv w:val="1"/>
      <w:marLeft w:val="0"/>
      <w:marRight w:val="0"/>
      <w:marTop w:val="0"/>
      <w:marBottom w:val="0"/>
      <w:divBdr>
        <w:top w:val="none" w:sz="0" w:space="0" w:color="auto"/>
        <w:left w:val="none" w:sz="0" w:space="0" w:color="auto"/>
        <w:bottom w:val="none" w:sz="0" w:space="0" w:color="auto"/>
        <w:right w:val="none" w:sz="0" w:space="0" w:color="auto"/>
      </w:divBdr>
    </w:div>
    <w:div w:id="2013946881">
      <w:bodyDiv w:val="1"/>
      <w:marLeft w:val="0"/>
      <w:marRight w:val="0"/>
      <w:marTop w:val="0"/>
      <w:marBottom w:val="0"/>
      <w:divBdr>
        <w:top w:val="none" w:sz="0" w:space="0" w:color="auto"/>
        <w:left w:val="none" w:sz="0" w:space="0" w:color="auto"/>
        <w:bottom w:val="none" w:sz="0" w:space="0" w:color="auto"/>
        <w:right w:val="none" w:sz="0" w:space="0" w:color="auto"/>
      </w:divBdr>
    </w:div>
    <w:div w:id="2014143044">
      <w:bodyDiv w:val="1"/>
      <w:marLeft w:val="0"/>
      <w:marRight w:val="0"/>
      <w:marTop w:val="0"/>
      <w:marBottom w:val="0"/>
      <w:divBdr>
        <w:top w:val="none" w:sz="0" w:space="0" w:color="auto"/>
        <w:left w:val="none" w:sz="0" w:space="0" w:color="auto"/>
        <w:bottom w:val="none" w:sz="0" w:space="0" w:color="auto"/>
        <w:right w:val="none" w:sz="0" w:space="0" w:color="auto"/>
      </w:divBdr>
    </w:div>
    <w:div w:id="210976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1DD971E9FB154B8B6B5CB995C4E4CF"/>
        <w:category>
          <w:name w:val="General"/>
          <w:gallery w:val="placeholder"/>
        </w:category>
        <w:types>
          <w:type w:val="bbPlcHdr"/>
        </w:types>
        <w:behaviors>
          <w:behavior w:val="content"/>
        </w:behaviors>
        <w:guid w:val="{C07C3CCB-9316-2A47-B96E-85BA7C4D9D9E}"/>
      </w:docPartPr>
      <w:docPartBody>
        <w:p w:rsidR="0082608E" w:rsidRDefault="00834D55" w:rsidP="00834D55">
          <w:pPr>
            <w:pStyle w:val="DE1DD971E9FB154B8B6B5CB995C4E4CF"/>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55"/>
    <w:rsid w:val="003D1337"/>
    <w:rsid w:val="004D7A75"/>
    <w:rsid w:val="005E10B3"/>
    <w:rsid w:val="00667875"/>
    <w:rsid w:val="0082608E"/>
    <w:rsid w:val="00834D55"/>
    <w:rsid w:val="00A73AAB"/>
    <w:rsid w:val="00D4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DD971E9FB154B8B6B5CB995C4E4CF">
    <w:name w:val="DE1DD971E9FB154B8B6B5CB995C4E4CF"/>
    <w:rsid w:val="00834D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Avinna Bhattarai</cp:lastModifiedBy>
  <cp:revision>3</cp:revision>
  <dcterms:created xsi:type="dcterms:W3CDTF">2024-10-01T04:45:00Z</dcterms:created>
  <dcterms:modified xsi:type="dcterms:W3CDTF">2024-10-06T00:59:00Z</dcterms:modified>
  <cp:category/>
</cp:coreProperties>
</file>